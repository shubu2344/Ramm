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/>
          <w:sz w:val="20"/>
        </w:rPr>
      </w:pPr>
    </w:p>
    <w:p>
      <w:pPr>
        <w:pStyle w:val="7"/>
        <w:spacing w:before="4"/>
        <w:rPr>
          <w:rFonts w:ascii="Times New Roman"/>
          <w:sz w:val="18"/>
        </w:rPr>
      </w:pPr>
    </w:p>
    <w:p>
      <w:pPr>
        <w:spacing w:before="100"/>
        <w:ind w:left="325" w:right="0" w:firstLine="0"/>
        <w:jc w:val="left"/>
        <w:rPr>
          <w:rFonts w:ascii="Verdana"/>
          <w:b/>
          <w:sz w:val="36"/>
        </w:rPr>
      </w:pPr>
      <w:r>
        <w:pict>
          <v:shape id="_x0000_s1026" o:spid="_x0000_s1026" o:spt="202" type="#_x0000_t202" style="position:absolute;left:0pt;margin-left:215.1pt;margin-top:-15.45pt;height:23.35pt;width:351.5pt;mso-position-horizontal-relative:page;z-index:251659264;mso-width-relative:page;mso-height-relative:page;" fillcolor="#4F1F7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31" w:lineRule="exact"/>
                    <w:ind w:left="850" w:right="0" w:firstLine="0"/>
                    <w:jc w:val="left"/>
                    <w:rPr>
                      <w:rFonts w:ascii="Verdana"/>
                      <w:sz w:val="39"/>
                    </w:rPr>
                  </w:pPr>
                  <w:r>
                    <w:rPr>
                      <w:rFonts w:ascii="Verdana"/>
                      <w:color w:val="FFFFFF"/>
                      <w:w w:val="95"/>
                      <w:sz w:val="39"/>
                    </w:rPr>
                    <w:t>WORK</w:t>
                  </w:r>
                  <w:r>
                    <w:rPr>
                      <w:rFonts w:ascii="Verdana"/>
                      <w:color w:val="FFFFFF"/>
                      <w:spacing w:val="13"/>
                      <w:w w:val="95"/>
                      <w:sz w:val="39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95"/>
                      <w:sz w:val="39"/>
                    </w:rPr>
                    <w:t>EXPERIENCE</w:t>
                  </w:r>
                </w:p>
              </w:txbxContent>
            </v:textbox>
          </v:shape>
        </w:pict>
      </w:r>
      <w:r>
        <w:rPr>
          <w:rFonts w:ascii="Verdana"/>
          <w:b/>
          <w:sz w:val="36"/>
        </w:rPr>
        <w:t>Shubham</w:t>
      </w:r>
    </w:p>
    <w:p>
      <w:pPr>
        <w:tabs>
          <w:tab w:val="left" w:pos="5127"/>
        </w:tabs>
        <w:spacing w:before="5"/>
        <w:ind w:left="325" w:right="0" w:firstLine="0"/>
        <w:jc w:val="left"/>
        <w:rPr>
          <w:b/>
          <w:sz w:val="27"/>
        </w:rPr>
      </w:pPr>
      <w:r>
        <w:rPr>
          <w:rFonts w:ascii="Verdana"/>
          <w:b/>
          <w:sz w:val="36"/>
        </w:rPr>
        <w:t>Mondhoriya</w:t>
      </w:r>
      <w:r>
        <w:rPr>
          <w:rFonts w:ascii="Verdana"/>
          <w:b/>
          <w:sz w:val="36"/>
        </w:rPr>
        <w:tab/>
      </w:r>
      <w:r>
        <w:rPr>
          <w:b/>
          <w:sz w:val="27"/>
        </w:rPr>
        <w:t>JAVA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DEVELOPER</w:t>
      </w:r>
    </w:p>
    <w:p>
      <w:pPr>
        <w:spacing w:before="137"/>
        <w:ind w:left="5127" w:right="0" w:firstLine="0"/>
        <w:jc w:val="left"/>
        <w:rPr>
          <w:b/>
          <w:sz w:val="20"/>
        </w:rPr>
      </w:pPr>
      <w:r>
        <w:rPr>
          <w:b/>
          <w:sz w:val="20"/>
        </w:rPr>
        <w:t>eBaoTech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India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Pvt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Ltd</w:t>
      </w:r>
    </w:p>
    <w:p>
      <w:pPr>
        <w:spacing w:before="111"/>
        <w:ind w:left="5127" w:right="0" w:firstLine="0"/>
        <w:jc w:val="left"/>
        <w:rPr>
          <w:b/>
          <w:sz w:val="27"/>
        </w:rPr>
      </w:pPr>
      <w:r>
        <w:rPr>
          <w:b/>
          <w:spacing w:val="-2"/>
          <w:sz w:val="19"/>
        </w:rPr>
        <w:t>August</w:t>
      </w:r>
      <w:r>
        <w:rPr>
          <w:b/>
          <w:spacing w:val="18"/>
          <w:sz w:val="19"/>
        </w:rPr>
        <w:t xml:space="preserve"> </w:t>
      </w:r>
      <w:r>
        <w:rPr>
          <w:b/>
          <w:spacing w:val="-1"/>
          <w:sz w:val="27"/>
        </w:rPr>
        <w:t>2021</w:t>
      </w:r>
      <w:r>
        <w:rPr>
          <w:b/>
          <w:spacing w:val="52"/>
          <w:sz w:val="27"/>
        </w:rPr>
        <w:t xml:space="preserve"> </w:t>
      </w:r>
      <w:r>
        <w:rPr>
          <w:b/>
          <w:spacing w:val="-1"/>
          <w:sz w:val="27"/>
        </w:rPr>
        <w:t>–</w:t>
      </w:r>
      <w:r>
        <w:rPr>
          <w:b/>
          <w:spacing w:val="-15"/>
          <w:sz w:val="27"/>
        </w:rPr>
        <w:t xml:space="preserve"> </w:t>
      </w:r>
      <w:r>
        <w:rPr>
          <w:b/>
          <w:spacing w:val="-1"/>
          <w:sz w:val="27"/>
        </w:rPr>
        <w:t>TILL</w:t>
      </w:r>
      <w:r>
        <w:rPr>
          <w:b/>
          <w:spacing w:val="-27"/>
          <w:sz w:val="27"/>
        </w:rPr>
        <w:t xml:space="preserve"> </w:t>
      </w:r>
      <w:r>
        <w:rPr>
          <w:b/>
          <w:spacing w:val="-1"/>
          <w:sz w:val="27"/>
        </w:rPr>
        <w:t>DATE</w:t>
      </w: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/>
          <w:sz w:val="24"/>
        </w:rPr>
      </w:pPr>
    </w:p>
    <w:p>
      <w:pPr>
        <w:spacing w:after="0"/>
        <w:rPr>
          <w:sz w:val="24"/>
        </w:rPr>
        <w:sectPr>
          <w:type w:val="continuous"/>
          <w:pgSz w:w="11900" w:h="16880"/>
          <w:pgMar w:top="1360" w:right="240" w:bottom="280" w:left="20" w:header="720" w:footer="720" w:gutter="0"/>
          <w:cols w:space="720" w:num="1"/>
        </w:sectPr>
      </w:pPr>
    </w:p>
    <w:p>
      <w:pPr>
        <w:spacing w:before="99"/>
        <w:ind w:left="325" w:right="0" w:firstLine="0"/>
        <w:jc w:val="left"/>
        <w:rPr>
          <w:b/>
          <w:sz w:val="27"/>
        </w:rPr>
      </w:pPr>
      <w:r>
        <w:pict>
          <v:group id="_x0000_s1027" o:spid="_x0000_s1027" o:spt="203" style="position:absolute;left:0pt;margin-left:10.35pt;margin-top:68.55pt;height:725.5pt;width:231.75pt;mso-position-horizontal-relative:page;mso-position-vertical-relative:page;z-index:-251656192;mso-width-relative:page;mso-height-relative:page;" coordorigin="207,1372" coordsize="4635,14510">
            <o:lock v:ext="edit"/>
            <v:shape id="_x0000_s1028" o:spid="_x0000_s1028" style="position:absolute;left:207;top:1372;height:14510;width:4608;" fillcolor="#EEC5EC" filled="t" stroked="f" coordorigin="207,1372" coordsize="4608,14510" path="m4815,1372l207,4274,207,15882,4815,15882,4815,1372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style="position:absolute;left:357;top:4667;height:6413;width:3602;" filled="f" stroked="t" coordorigin="357,4667" coordsize="3602,6413" path="m357,11080l3959,11080m357,7177l3959,7177m357,4667l3959,4667e">
              <v:path arrowok="t"/>
              <v:fill on="f" focussize="0,0"/>
              <v:stroke weight="0.729133858267716pt" color="#92278F"/>
              <v:imagedata o:title=""/>
              <o:lock v:ext="edit"/>
            </v:shape>
            <v:shape id="_x0000_s1030" o:spid="_x0000_s1030" style="position:absolute;left:4331;top:2042;height:3088;width:511;" fillcolor="#6C1D6B" filled="t" stroked="f" coordorigin="4331,2042" coordsize="511,3088" path="m4827,4765l4331,4768,4827,5130,4827,4765xm4842,2407l4841,2042,4346,2045,4842,240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b/>
          <w:w w:val="105"/>
          <w:sz w:val="27"/>
        </w:rPr>
        <w:t>CONTACT</w:t>
      </w:r>
    </w:p>
    <w:p>
      <w:pPr>
        <w:pStyle w:val="7"/>
        <w:spacing w:before="4"/>
        <w:rPr>
          <w:b/>
          <w:sz w:val="27"/>
        </w:rPr>
      </w:pPr>
    </w:p>
    <w:p>
      <w:pPr>
        <w:pStyle w:val="7"/>
        <w:ind w:left="325"/>
        <w:rPr>
          <w:w w:val="110"/>
        </w:rPr>
      </w:pPr>
      <w:r>
        <w:rPr>
          <w:w w:val="110"/>
        </w:rPr>
        <w:t>PHONE</w:t>
      </w:r>
      <w:r>
        <w:rPr>
          <w:spacing w:val="12"/>
          <w:w w:val="110"/>
        </w:rPr>
        <w:t xml:space="preserve"> </w:t>
      </w:r>
      <w:r>
        <w:rPr>
          <w:w w:val="110"/>
        </w:rPr>
        <w:t>:</w:t>
      </w:r>
    </w:p>
    <w:p>
      <w:pPr>
        <w:pStyle w:val="7"/>
        <w:ind w:left="325"/>
        <w:rPr>
          <w:w w:val="110"/>
        </w:rPr>
      </w:pPr>
      <w:r>
        <w:rPr>
          <w:rFonts w:hint="default"/>
          <w:w w:val="110"/>
        </w:rPr>
        <w:t>9021256983</w:t>
      </w:r>
    </w:p>
    <w:p>
      <w:pPr>
        <w:pStyle w:val="7"/>
        <w:spacing w:before="212" w:line="252" w:lineRule="exact"/>
        <w:ind w:left="325"/>
      </w:pPr>
      <w:r>
        <w:rPr>
          <w:w w:val="110"/>
        </w:rPr>
        <w:t>EMAIL</w:t>
      </w:r>
    </w:p>
    <w:p>
      <w:pPr>
        <w:spacing w:before="0" w:line="240" w:lineRule="exact"/>
        <w:ind w:left="330" w:right="0" w:firstLine="0"/>
        <w:jc w:val="left"/>
        <w:rPr>
          <w:sz w:val="20"/>
        </w:rPr>
      </w:pPr>
      <w:r>
        <w:fldChar w:fldCharType="begin"/>
      </w:r>
      <w:r>
        <w:instrText xml:space="preserve"> HYPERLINK "mailto:shubhammondhoriya97@gmail.com" \h </w:instrText>
      </w:r>
      <w:r>
        <w:fldChar w:fldCharType="separate"/>
      </w:r>
      <w:r>
        <w:rPr>
          <w:color w:val="0000FF"/>
          <w:sz w:val="20"/>
          <w:u w:val="single" w:color="0000FF"/>
        </w:rPr>
        <w:t>shubhammondhoriya97@gmail.com</w:t>
      </w:r>
      <w:r>
        <w:rPr>
          <w:color w:val="0000FF"/>
          <w:sz w:val="20"/>
          <w:u w:val="single" w:color="0000FF"/>
        </w:rPr>
        <w:fldChar w:fldCharType="end"/>
      </w:r>
    </w:p>
    <w:p>
      <w:pPr>
        <w:pStyle w:val="7"/>
        <w:rPr>
          <w:sz w:val="24"/>
        </w:rPr>
      </w:pPr>
    </w:p>
    <w:p>
      <w:pPr>
        <w:pStyle w:val="7"/>
        <w:spacing w:before="12"/>
        <w:rPr>
          <w:sz w:val="28"/>
        </w:rPr>
      </w:pPr>
    </w:p>
    <w:p>
      <w:pPr>
        <w:spacing w:before="0"/>
        <w:ind w:left="325" w:right="0" w:firstLine="0"/>
        <w:jc w:val="left"/>
        <w:rPr>
          <w:b/>
          <w:sz w:val="19"/>
        </w:rPr>
      </w:pPr>
      <w:r>
        <w:rPr>
          <w:b/>
          <w:sz w:val="27"/>
        </w:rPr>
        <w:t>O</w:t>
      </w:r>
      <w:r>
        <w:rPr>
          <w:b/>
          <w:sz w:val="19"/>
        </w:rPr>
        <w:t>BJECTIVE</w:t>
      </w:r>
    </w:p>
    <w:p>
      <w:pPr>
        <w:pStyle w:val="7"/>
        <w:spacing w:before="11"/>
        <w:rPr>
          <w:b/>
          <w:sz w:val="26"/>
        </w:rPr>
      </w:pPr>
    </w:p>
    <w:p>
      <w:pPr>
        <w:pStyle w:val="7"/>
        <w:spacing w:line="244" w:lineRule="auto"/>
        <w:ind w:left="325" w:right="26"/>
      </w:pPr>
      <w:r>
        <w:t>I have 1.</w:t>
      </w:r>
      <w:r>
        <w:rPr>
          <w:rFonts w:hint="default"/>
          <w:lang w:val="en-GB"/>
        </w:rPr>
        <w:t>1</w:t>
      </w:r>
      <w:r>
        <w:rPr>
          <w:rFonts w:hint="default"/>
          <w:lang w:val="en-IN"/>
        </w:rPr>
        <w:t>1</w:t>
      </w:r>
      <w:r>
        <w:t xml:space="preserve"> year of experience with</w:t>
      </w:r>
      <w:r>
        <w:rPr>
          <w:spacing w:val="1"/>
        </w:rPr>
        <w:t xml:space="preserve"> </w:t>
      </w:r>
      <w:r>
        <w:t>JavaDevelopment, specifically Core</w:t>
      </w:r>
      <w:r>
        <w:rPr>
          <w:spacing w:val="1"/>
        </w:rPr>
        <w:t xml:space="preserve"> </w:t>
      </w:r>
      <w:r>
        <w:t>Java, Spring Boot, Spring MVC. I'm</w:t>
      </w:r>
      <w:r>
        <w:rPr>
          <w:spacing w:val="1"/>
        </w:rPr>
        <w:t xml:space="preserve"> </w:t>
      </w:r>
      <w:r>
        <w:t>also well versed in Hibernate and</w:t>
      </w:r>
      <w:r>
        <w:rPr>
          <w:spacing w:val="1"/>
        </w:rPr>
        <w:t xml:space="preserve"> </w:t>
      </w:r>
      <w:r>
        <w:t>would love to work at a challenging</w:t>
      </w:r>
      <w:r>
        <w:rPr>
          <w:spacing w:val="1"/>
        </w:rPr>
        <w:t xml:space="preserve"> </w:t>
      </w:r>
      <w:r>
        <w:t>organization where I can learn more</w:t>
      </w:r>
      <w:r>
        <w:rPr>
          <w:spacing w:val="-63"/>
        </w:rPr>
        <w:t xml:space="preserve"> </w:t>
      </w:r>
      <w:r>
        <w:t>about skills like these. I am a driven,</w:t>
      </w:r>
      <w:r>
        <w:rPr>
          <w:spacing w:val="-63"/>
        </w:rPr>
        <w:t xml:space="preserve"> </w:t>
      </w:r>
      <w:r>
        <w:t>committed go-getter who can also</w:t>
      </w:r>
      <w:r>
        <w:rPr>
          <w:spacing w:val="1"/>
        </w:rPr>
        <w:t xml:space="preserve"> </w:t>
      </w:r>
      <w:r>
        <w:t>plan</w:t>
      </w:r>
      <w:r>
        <w:rPr>
          <w:spacing w:val="1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maintain</w:t>
      </w:r>
      <w:r>
        <w:rPr>
          <w:spacing w:val="8"/>
        </w:rPr>
        <w:t xml:space="preserve"> </w:t>
      </w:r>
      <w:r>
        <w:t>tasks</w:t>
      </w:r>
      <w:r>
        <w:rPr>
          <w:spacing w:val="1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workload</w:t>
      </w:r>
      <w:r>
        <w:rPr>
          <w:spacing w:val="-1"/>
        </w:rPr>
        <w:t xml:space="preserve"> </w:t>
      </w:r>
      <w:r>
        <w:t>effectively.</w:t>
      </w:r>
    </w:p>
    <w:p>
      <w:pPr>
        <w:pStyle w:val="7"/>
        <w:rPr>
          <w:sz w:val="24"/>
        </w:rPr>
      </w:pPr>
    </w:p>
    <w:p>
      <w:pPr>
        <w:pStyle w:val="7"/>
        <w:spacing w:before="1"/>
        <w:rPr>
          <w:sz w:val="30"/>
        </w:rPr>
      </w:pPr>
    </w:p>
    <w:p>
      <w:pPr>
        <w:spacing w:before="0"/>
        <w:ind w:left="325" w:right="0" w:firstLine="0"/>
        <w:jc w:val="left"/>
        <w:rPr>
          <w:b/>
          <w:sz w:val="19"/>
        </w:rPr>
      </w:pPr>
      <w:r>
        <w:rPr>
          <w:b/>
          <w:sz w:val="27"/>
        </w:rPr>
        <w:t>S</w:t>
      </w:r>
      <w:r>
        <w:rPr>
          <w:b/>
          <w:sz w:val="19"/>
        </w:rPr>
        <w:t>KILLS</w:t>
      </w:r>
    </w:p>
    <w:p>
      <w:pPr>
        <w:pStyle w:val="7"/>
        <w:spacing w:before="5"/>
        <w:rPr>
          <w:b/>
          <w:sz w:val="26"/>
        </w:rPr>
      </w:pPr>
    </w:p>
    <w:p>
      <w:pPr>
        <w:pStyle w:val="9"/>
        <w:numPr>
          <w:ilvl w:val="0"/>
          <w:numId w:val="1"/>
        </w:numPr>
        <w:tabs>
          <w:tab w:val="left" w:pos="676"/>
          <w:tab w:val="left" w:pos="677"/>
        </w:tabs>
        <w:spacing w:before="0" w:after="0" w:line="240" w:lineRule="auto"/>
        <w:ind w:left="676" w:right="0" w:hanging="357"/>
        <w:jc w:val="left"/>
        <w:rPr>
          <w:rFonts w:ascii="Verdana" w:hAnsi="Verdana"/>
          <w:sz w:val="21"/>
        </w:rPr>
      </w:pPr>
      <w:r>
        <w:rPr>
          <w:rFonts w:ascii="Verdana" w:hAnsi="Verdana"/>
          <w:w w:val="90"/>
          <w:sz w:val="21"/>
        </w:rPr>
        <w:t>Good</w:t>
      </w:r>
      <w:r>
        <w:rPr>
          <w:rFonts w:ascii="Verdana" w:hAnsi="Verdana"/>
          <w:spacing w:val="16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communication</w:t>
      </w:r>
      <w:r>
        <w:rPr>
          <w:rFonts w:ascii="Verdana" w:hAnsi="Verdana"/>
          <w:spacing w:val="20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skills</w:t>
      </w:r>
    </w:p>
    <w:p>
      <w:pPr>
        <w:pStyle w:val="9"/>
        <w:numPr>
          <w:ilvl w:val="0"/>
          <w:numId w:val="1"/>
        </w:numPr>
        <w:tabs>
          <w:tab w:val="left" w:pos="676"/>
          <w:tab w:val="left" w:pos="677"/>
        </w:tabs>
        <w:spacing w:before="143" w:after="0" w:line="240" w:lineRule="auto"/>
        <w:ind w:left="676" w:right="0" w:hanging="357"/>
        <w:jc w:val="left"/>
        <w:rPr>
          <w:rFonts w:ascii="Verdana" w:hAnsi="Verdana"/>
          <w:sz w:val="21"/>
        </w:rPr>
      </w:pPr>
      <w:r>
        <w:rPr>
          <w:rFonts w:ascii="Verdana" w:hAnsi="Verdana"/>
          <w:sz w:val="21"/>
        </w:rPr>
        <w:t>Disciplined</w:t>
      </w:r>
    </w:p>
    <w:p>
      <w:pPr>
        <w:pStyle w:val="9"/>
        <w:numPr>
          <w:ilvl w:val="0"/>
          <w:numId w:val="1"/>
        </w:numPr>
        <w:tabs>
          <w:tab w:val="left" w:pos="676"/>
          <w:tab w:val="left" w:pos="677"/>
        </w:tabs>
        <w:spacing w:before="129" w:after="0" w:line="240" w:lineRule="auto"/>
        <w:ind w:left="676" w:right="0" w:hanging="357"/>
        <w:jc w:val="left"/>
        <w:rPr>
          <w:rFonts w:ascii="Verdana" w:hAnsi="Verdana"/>
          <w:sz w:val="21"/>
        </w:rPr>
      </w:pPr>
      <w:r>
        <w:rPr>
          <w:rFonts w:ascii="Verdana" w:hAnsi="Verdana"/>
          <w:w w:val="85"/>
          <w:sz w:val="21"/>
        </w:rPr>
        <w:t>Good</w:t>
      </w:r>
      <w:r>
        <w:rPr>
          <w:rFonts w:ascii="Verdana" w:hAnsi="Verdana"/>
          <w:spacing w:val="26"/>
          <w:w w:val="85"/>
          <w:sz w:val="21"/>
        </w:rPr>
        <w:t xml:space="preserve"> </w:t>
      </w:r>
      <w:r>
        <w:rPr>
          <w:rFonts w:ascii="Verdana" w:hAnsi="Verdana"/>
          <w:w w:val="85"/>
          <w:sz w:val="21"/>
        </w:rPr>
        <w:t>team</w:t>
      </w:r>
      <w:r>
        <w:rPr>
          <w:rFonts w:ascii="Verdana" w:hAnsi="Verdana"/>
          <w:spacing w:val="38"/>
          <w:w w:val="85"/>
          <w:sz w:val="21"/>
        </w:rPr>
        <w:t xml:space="preserve"> </w:t>
      </w:r>
      <w:r>
        <w:rPr>
          <w:rFonts w:ascii="Verdana" w:hAnsi="Verdana"/>
          <w:w w:val="85"/>
          <w:sz w:val="21"/>
        </w:rPr>
        <w:t>player</w:t>
      </w:r>
    </w:p>
    <w:p>
      <w:pPr>
        <w:pStyle w:val="9"/>
        <w:numPr>
          <w:ilvl w:val="0"/>
          <w:numId w:val="1"/>
        </w:numPr>
        <w:tabs>
          <w:tab w:val="left" w:pos="676"/>
          <w:tab w:val="left" w:pos="677"/>
        </w:tabs>
        <w:spacing w:before="139" w:after="0" w:line="240" w:lineRule="auto"/>
        <w:ind w:left="676" w:right="0" w:hanging="357"/>
        <w:jc w:val="left"/>
        <w:rPr>
          <w:rFonts w:ascii="Verdana" w:hAnsi="Verdana"/>
          <w:sz w:val="21"/>
        </w:rPr>
      </w:pPr>
      <w:r>
        <w:rPr>
          <w:rFonts w:ascii="Verdana" w:hAnsi="Verdana"/>
          <w:sz w:val="21"/>
        </w:rPr>
        <w:t>Dedicated</w:t>
      </w:r>
    </w:p>
    <w:p>
      <w:pPr>
        <w:pStyle w:val="9"/>
        <w:numPr>
          <w:ilvl w:val="0"/>
          <w:numId w:val="1"/>
        </w:numPr>
        <w:tabs>
          <w:tab w:val="left" w:pos="676"/>
          <w:tab w:val="left" w:pos="677"/>
        </w:tabs>
        <w:spacing w:before="133" w:after="0" w:line="240" w:lineRule="auto"/>
        <w:ind w:left="676" w:right="0" w:hanging="357"/>
        <w:jc w:val="left"/>
        <w:rPr>
          <w:rFonts w:ascii="Verdana" w:hAnsi="Verdana"/>
          <w:sz w:val="21"/>
        </w:rPr>
      </w:pPr>
      <w:r>
        <w:rPr>
          <w:rFonts w:ascii="Verdana" w:hAnsi="Verdana"/>
          <w:sz w:val="21"/>
        </w:rPr>
        <w:t>Creative</w:t>
      </w:r>
    </w:p>
    <w:p>
      <w:pPr>
        <w:pStyle w:val="9"/>
        <w:numPr>
          <w:ilvl w:val="0"/>
          <w:numId w:val="1"/>
        </w:numPr>
        <w:tabs>
          <w:tab w:val="left" w:pos="676"/>
          <w:tab w:val="left" w:pos="677"/>
        </w:tabs>
        <w:spacing w:before="134" w:after="0" w:line="240" w:lineRule="auto"/>
        <w:ind w:left="676" w:right="0" w:hanging="357"/>
        <w:jc w:val="left"/>
        <w:rPr>
          <w:rFonts w:ascii="Verdana" w:hAnsi="Verdana"/>
          <w:sz w:val="21"/>
        </w:rPr>
      </w:pPr>
      <w:r>
        <w:rPr>
          <w:rFonts w:ascii="Verdana" w:hAnsi="Verdana"/>
          <w:w w:val="90"/>
          <w:sz w:val="21"/>
        </w:rPr>
        <w:t>Fast</w:t>
      </w:r>
      <w:r>
        <w:rPr>
          <w:rFonts w:ascii="Verdana" w:hAnsi="Verdana"/>
          <w:spacing w:val="-2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Learner</w:t>
      </w:r>
    </w:p>
    <w:p>
      <w:pPr>
        <w:pStyle w:val="9"/>
        <w:numPr>
          <w:ilvl w:val="0"/>
          <w:numId w:val="1"/>
        </w:numPr>
        <w:tabs>
          <w:tab w:val="left" w:pos="676"/>
          <w:tab w:val="left" w:pos="677"/>
        </w:tabs>
        <w:spacing w:before="134" w:after="0" w:line="240" w:lineRule="auto"/>
        <w:ind w:left="676" w:right="0" w:hanging="357"/>
        <w:jc w:val="left"/>
        <w:rPr>
          <w:rFonts w:ascii="Verdana" w:hAnsi="Verdana"/>
          <w:sz w:val="21"/>
        </w:rPr>
      </w:pPr>
      <w:r>
        <w:rPr>
          <w:rFonts w:ascii="Verdana" w:hAnsi="Verdana"/>
          <w:w w:val="90"/>
          <w:sz w:val="21"/>
        </w:rPr>
        <w:t>Time</w:t>
      </w:r>
      <w:r>
        <w:rPr>
          <w:rFonts w:ascii="Verdana" w:hAnsi="Verdana"/>
          <w:spacing w:val="28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Management</w:t>
      </w:r>
    </w:p>
    <w:p>
      <w:pPr>
        <w:pStyle w:val="7"/>
        <w:rPr>
          <w:rFonts w:ascii="Verdana"/>
          <w:sz w:val="26"/>
        </w:rPr>
      </w:pPr>
      <w:r>
        <w:br w:type="column"/>
      </w:r>
    </w:p>
    <w:p>
      <w:pPr>
        <w:pStyle w:val="7"/>
        <w:rPr>
          <w:rFonts w:ascii="Verdana"/>
          <w:sz w:val="26"/>
        </w:rPr>
      </w:pPr>
    </w:p>
    <w:p>
      <w:pPr>
        <w:pStyle w:val="7"/>
        <w:spacing w:before="4"/>
        <w:rPr>
          <w:rFonts w:ascii="Verdana"/>
          <w:sz w:val="20"/>
        </w:rPr>
      </w:pPr>
    </w:p>
    <w:p>
      <w:pPr>
        <w:pStyle w:val="9"/>
        <w:numPr>
          <w:ilvl w:val="0"/>
          <w:numId w:val="1"/>
        </w:numPr>
        <w:tabs>
          <w:tab w:val="left" w:pos="676"/>
          <w:tab w:val="left" w:pos="677"/>
        </w:tabs>
        <w:spacing w:before="0" w:after="0" w:line="280" w:lineRule="auto"/>
        <w:ind w:left="676" w:right="1711" w:hanging="351"/>
        <w:jc w:val="left"/>
        <w:rPr>
          <w:sz w:val="22"/>
        </w:rPr>
      </w:pPr>
      <w:r>
        <w:pict>
          <v:shape id="_x0000_s1031" o:spid="_x0000_s1031" o:spt="202" type="#_x0000_t202" style="position:absolute;left:0pt;margin-left:215.1pt;margin-top:-48.5pt;height:32.1pt;width:351.5pt;mso-position-horizontal-relative:page;z-index:251659264;mso-width-relative:page;mso-height-relative:page;" fillcolor="#4F1F7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8"/>
                    <w:ind w:left="850" w:right="0" w:firstLine="0"/>
                    <w:jc w:val="left"/>
                    <w:rPr>
                      <w:rFonts w:ascii="Verdana"/>
                      <w:sz w:val="27"/>
                    </w:rPr>
                  </w:pPr>
                  <w:r>
                    <w:rPr>
                      <w:rFonts w:ascii="Verdana"/>
                      <w:color w:val="FFFFFF"/>
                      <w:sz w:val="39"/>
                    </w:rPr>
                    <w:t>P</w:t>
                  </w:r>
                  <w:r>
                    <w:rPr>
                      <w:rFonts w:ascii="Verdana"/>
                      <w:color w:val="FFFFFF"/>
                      <w:sz w:val="27"/>
                    </w:rPr>
                    <w:t>ROFESSIONAL</w:t>
                  </w:r>
                  <w:r>
                    <w:rPr>
                      <w:rFonts w:ascii="Verdana"/>
                      <w:color w:val="FFFFFF"/>
                      <w:spacing w:val="-1"/>
                      <w:sz w:val="27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sz w:val="39"/>
                    </w:rPr>
                    <w:t>S</w:t>
                  </w:r>
                  <w:r>
                    <w:rPr>
                      <w:rFonts w:ascii="Verdana"/>
                      <w:color w:val="FFFFFF"/>
                      <w:sz w:val="27"/>
                    </w:rPr>
                    <w:t>UMMERY</w:t>
                  </w:r>
                </w:p>
              </w:txbxContent>
            </v:textbox>
          </v:shape>
        </w:pict>
      </w:r>
      <w:r>
        <w:rPr>
          <w:spacing w:val="-1"/>
          <w:sz w:val="22"/>
        </w:rPr>
        <w:t>I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Have</w:t>
      </w:r>
      <w:r>
        <w:rPr>
          <w:spacing w:val="-16"/>
          <w:sz w:val="22"/>
        </w:rPr>
        <w:t xml:space="preserve"> </w:t>
      </w:r>
      <w:r>
        <w:rPr>
          <w:b/>
          <w:spacing w:val="-1"/>
          <w:sz w:val="22"/>
        </w:rPr>
        <w:t>1.</w:t>
      </w:r>
      <w:r>
        <w:rPr>
          <w:rFonts w:hint="default"/>
          <w:b/>
          <w:spacing w:val="-1"/>
          <w:sz w:val="22"/>
          <w:lang w:val="en-GB"/>
        </w:rPr>
        <w:t>1</w:t>
      </w:r>
      <w:r>
        <w:rPr>
          <w:rFonts w:hint="default"/>
          <w:b/>
          <w:spacing w:val="-1"/>
          <w:sz w:val="22"/>
          <w:lang w:val="en-IN"/>
        </w:rPr>
        <w:t>1</w:t>
      </w:r>
      <w:r>
        <w:rPr>
          <w:b/>
          <w:spacing w:val="-4"/>
          <w:sz w:val="22"/>
        </w:rPr>
        <w:t xml:space="preserve"> </w:t>
      </w:r>
      <w:r>
        <w:rPr>
          <w:b/>
          <w:spacing w:val="-1"/>
          <w:sz w:val="22"/>
        </w:rPr>
        <w:t>years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Hands-on</w:t>
      </w:r>
      <w:r>
        <w:rPr>
          <w:spacing w:val="-10"/>
          <w:sz w:val="22"/>
        </w:rPr>
        <w:t xml:space="preserve"> </w:t>
      </w:r>
      <w:r>
        <w:rPr>
          <w:b/>
          <w:sz w:val="22"/>
        </w:rPr>
        <w:t>Experience</w:t>
      </w:r>
      <w:r>
        <w:rPr>
          <w:b/>
          <w:spacing w:val="-7"/>
          <w:sz w:val="22"/>
        </w:rPr>
        <w:t xml:space="preserve"> </w:t>
      </w:r>
      <w:r>
        <w:rPr>
          <w:sz w:val="22"/>
        </w:rPr>
        <w:t>in</w:t>
      </w:r>
      <w:r>
        <w:rPr>
          <w:spacing w:val="-66"/>
          <w:sz w:val="22"/>
        </w:rPr>
        <w:t xml:space="preserve"> </w:t>
      </w:r>
      <w:r>
        <w:rPr>
          <w:sz w:val="22"/>
        </w:rPr>
        <w:t xml:space="preserve">softwaredevelopment using </w:t>
      </w:r>
      <w:r>
        <w:rPr>
          <w:b/>
          <w:sz w:val="22"/>
        </w:rPr>
        <w:t>Java and J2EE</w:t>
      </w:r>
      <w:r>
        <w:rPr>
          <w:b/>
          <w:spacing w:val="1"/>
          <w:sz w:val="22"/>
        </w:rPr>
        <w:t xml:space="preserve"> </w:t>
      </w:r>
      <w:r>
        <w:rPr>
          <w:sz w:val="22"/>
        </w:rPr>
        <w:t>technology.</w:t>
      </w:r>
    </w:p>
    <w:p>
      <w:pPr>
        <w:pStyle w:val="9"/>
        <w:numPr>
          <w:ilvl w:val="0"/>
          <w:numId w:val="1"/>
        </w:numPr>
        <w:tabs>
          <w:tab w:val="left" w:pos="676"/>
          <w:tab w:val="left" w:pos="677"/>
        </w:tabs>
        <w:spacing w:before="0" w:after="0" w:line="230" w:lineRule="exact"/>
        <w:ind w:left="676" w:right="0" w:hanging="357"/>
        <w:jc w:val="left"/>
        <w:rPr>
          <w:sz w:val="21"/>
        </w:rPr>
      </w:pPr>
      <w:r>
        <w:rPr>
          <w:sz w:val="21"/>
        </w:rPr>
        <w:t>Working</w:t>
      </w:r>
      <w:r>
        <w:rPr>
          <w:spacing w:val="-17"/>
          <w:sz w:val="21"/>
        </w:rPr>
        <w:t xml:space="preserve"> </w:t>
      </w:r>
      <w:r>
        <w:rPr>
          <w:sz w:val="21"/>
        </w:rPr>
        <w:t>Experience</w:t>
      </w:r>
      <w:r>
        <w:rPr>
          <w:spacing w:val="-10"/>
          <w:sz w:val="21"/>
        </w:rPr>
        <w:t xml:space="preserve"> </w:t>
      </w:r>
      <w:r>
        <w:rPr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b/>
          <w:sz w:val="21"/>
        </w:rPr>
        <w:t>INSURANCE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Domain</w:t>
      </w:r>
      <w:r>
        <w:rPr>
          <w:sz w:val="21"/>
        </w:rPr>
        <w:t>.</w:t>
      </w:r>
    </w:p>
    <w:p>
      <w:pPr>
        <w:pStyle w:val="9"/>
        <w:numPr>
          <w:ilvl w:val="0"/>
          <w:numId w:val="1"/>
        </w:numPr>
        <w:tabs>
          <w:tab w:val="left" w:pos="676"/>
          <w:tab w:val="left" w:pos="677"/>
        </w:tabs>
        <w:spacing w:before="53" w:after="0" w:line="240" w:lineRule="auto"/>
        <w:ind w:left="676" w:right="0" w:hanging="357"/>
        <w:jc w:val="left"/>
        <w:rPr>
          <w:b/>
          <w:sz w:val="21"/>
        </w:rPr>
      </w:pP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solid</w:t>
      </w:r>
      <w:r>
        <w:rPr>
          <w:spacing w:val="-5"/>
          <w:sz w:val="21"/>
        </w:rPr>
        <w:t xml:space="preserve"> </w:t>
      </w:r>
      <w:r>
        <w:rPr>
          <w:sz w:val="21"/>
        </w:rPr>
        <w:t>understanding</w:t>
      </w:r>
      <w:r>
        <w:rPr>
          <w:spacing w:val="-5"/>
          <w:sz w:val="21"/>
        </w:rPr>
        <w:t xml:space="preserve"> </w:t>
      </w:r>
      <w:r>
        <w:rPr>
          <w:sz w:val="21"/>
        </w:rPr>
        <w:t>of the</w:t>
      </w:r>
      <w:r>
        <w:rPr>
          <w:spacing w:val="18"/>
          <w:sz w:val="21"/>
        </w:rPr>
        <w:t xml:space="preserve"> </w:t>
      </w:r>
      <w:r>
        <w:rPr>
          <w:b/>
          <w:sz w:val="21"/>
        </w:rPr>
        <w:t>OOP’s</w:t>
      </w:r>
      <w:r>
        <w:rPr>
          <w:b/>
          <w:spacing w:val="8"/>
          <w:sz w:val="21"/>
        </w:rPr>
        <w:t xml:space="preserve"> </w:t>
      </w:r>
      <w:r>
        <w:rPr>
          <w:b/>
          <w:sz w:val="21"/>
        </w:rPr>
        <w:t>concept.</w:t>
      </w:r>
    </w:p>
    <w:p>
      <w:pPr>
        <w:pStyle w:val="9"/>
        <w:numPr>
          <w:ilvl w:val="0"/>
          <w:numId w:val="1"/>
        </w:numPr>
        <w:tabs>
          <w:tab w:val="left" w:pos="676"/>
          <w:tab w:val="left" w:pos="677"/>
        </w:tabs>
        <w:spacing w:before="43" w:after="0" w:line="280" w:lineRule="auto"/>
        <w:ind w:left="676" w:right="947" w:hanging="351"/>
        <w:jc w:val="left"/>
        <w:rPr>
          <w:sz w:val="21"/>
        </w:rPr>
      </w:pPr>
      <w:r>
        <w:rPr>
          <w:b/>
          <w:w w:val="95"/>
          <w:sz w:val="21"/>
        </w:rPr>
        <w:t>Collections,</w:t>
      </w:r>
      <w:r>
        <w:rPr>
          <w:b/>
          <w:spacing w:val="4"/>
          <w:w w:val="95"/>
          <w:sz w:val="21"/>
        </w:rPr>
        <w:t xml:space="preserve"> </w:t>
      </w:r>
      <w:r>
        <w:rPr>
          <w:b/>
          <w:w w:val="95"/>
          <w:sz w:val="21"/>
        </w:rPr>
        <w:t>Exception</w:t>
      </w:r>
      <w:r>
        <w:rPr>
          <w:b/>
          <w:spacing w:val="4"/>
          <w:w w:val="95"/>
          <w:sz w:val="21"/>
        </w:rPr>
        <w:t xml:space="preserve"> </w:t>
      </w:r>
      <w:r>
        <w:rPr>
          <w:b/>
          <w:w w:val="95"/>
          <w:sz w:val="21"/>
        </w:rPr>
        <w:t>handling,</w:t>
      </w:r>
      <w:r>
        <w:rPr>
          <w:b/>
          <w:spacing w:val="4"/>
          <w:w w:val="95"/>
          <w:sz w:val="21"/>
        </w:rPr>
        <w:t xml:space="preserve"> </w:t>
      </w:r>
      <w:r>
        <w:rPr>
          <w:b/>
          <w:w w:val="95"/>
          <w:sz w:val="21"/>
        </w:rPr>
        <w:t>Strings,</w:t>
      </w:r>
      <w:r>
        <w:rPr>
          <w:b/>
          <w:spacing w:val="5"/>
          <w:w w:val="95"/>
          <w:sz w:val="21"/>
        </w:rPr>
        <w:t xml:space="preserve"> </w:t>
      </w:r>
      <w:r>
        <w:rPr>
          <w:b/>
          <w:w w:val="95"/>
          <w:sz w:val="21"/>
        </w:rPr>
        <w:t>and</w:t>
      </w:r>
      <w:r>
        <w:rPr>
          <w:b/>
          <w:spacing w:val="1"/>
          <w:w w:val="95"/>
          <w:sz w:val="21"/>
        </w:rPr>
        <w:t xml:space="preserve"> </w:t>
      </w:r>
      <w:r>
        <w:rPr>
          <w:b/>
          <w:sz w:val="21"/>
        </w:rPr>
        <w:t>Frameworks</w:t>
      </w:r>
      <w:r>
        <w:rPr>
          <w:b/>
          <w:spacing w:val="1"/>
          <w:sz w:val="21"/>
        </w:rPr>
        <w:t xml:space="preserve"> </w:t>
      </w:r>
      <w:r>
        <w:rPr>
          <w:sz w:val="21"/>
        </w:rPr>
        <w:t>are</w:t>
      </w:r>
      <w:r>
        <w:rPr>
          <w:spacing w:val="-14"/>
          <w:sz w:val="21"/>
        </w:rPr>
        <w:t xml:space="preserve"> </w:t>
      </w:r>
      <w:r>
        <w:rPr>
          <w:sz w:val="21"/>
        </w:rPr>
        <w:t>all</w:t>
      </w:r>
      <w:r>
        <w:rPr>
          <w:spacing w:val="4"/>
          <w:sz w:val="21"/>
        </w:rPr>
        <w:t xml:space="preserve"> </w:t>
      </w:r>
      <w:r>
        <w:rPr>
          <w:sz w:val="21"/>
        </w:rPr>
        <w:t>areas</w:t>
      </w:r>
      <w:r>
        <w:rPr>
          <w:spacing w:val="2"/>
          <w:sz w:val="21"/>
        </w:rPr>
        <w:t xml:space="preserve"> </w:t>
      </w:r>
      <w:r>
        <w:rPr>
          <w:sz w:val="21"/>
        </w:rPr>
        <w:t>I</w:t>
      </w:r>
      <w:r>
        <w:rPr>
          <w:spacing w:val="3"/>
          <w:sz w:val="21"/>
        </w:rPr>
        <w:t xml:space="preserve"> </w:t>
      </w:r>
      <w:r>
        <w:rPr>
          <w:sz w:val="21"/>
        </w:rPr>
        <w:t>am extremely proﬁcient</w:t>
      </w:r>
      <w:r>
        <w:rPr>
          <w:spacing w:val="-2"/>
          <w:sz w:val="21"/>
        </w:rPr>
        <w:t xml:space="preserve"> </w:t>
      </w:r>
      <w:r>
        <w:rPr>
          <w:sz w:val="21"/>
        </w:rPr>
        <w:t>in.</w:t>
      </w:r>
    </w:p>
    <w:p>
      <w:pPr>
        <w:pStyle w:val="9"/>
        <w:numPr>
          <w:ilvl w:val="0"/>
          <w:numId w:val="1"/>
        </w:numPr>
        <w:tabs>
          <w:tab w:val="left" w:pos="676"/>
          <w:tab w:val="left" w:pos="677"/>
        </w:tabs>
        <w:spacing w:before="2" w:after="0" w:line="276" w:lineRule="auto"/>
        <w:ind w:left="676" w:right="1397" w:hanging="351"/>
        <w:jc w:val="left"/>
        <w:rPr>
          <w:sz w:val="21"/>
        </w:rPr>
      </w:pPr>
      <w:r>
        <w:rPr>
          <w:sz w:val="21"/>
        </w:rPr>
        <w:t xml:space="preserve">Having knowledge of </w:t>
      </w:r>
      <w:r>
        <w:rPr>
          <w:b/>
          <w:sz w:val="21"/>
        </w:rPr>
        <w:t>JDBC, Servlets, and JSP in</w:t>
      </w:r>
      <w:r>
        <w:rPr>
          <w:b/>
          <w:spacing w:val="-59"/>
          <w:sz w:val="21"/>
        </w:rPr>
        <w:t xml:space="preserve"> </w:t>
      </w:r>
      <w:r>
        <w:rPr>
          <w:b/>
          <w:w w:val="75"/>
          <w:sz w:val="21"/>
        </w:rPr>
        <w:t>advanced</w:t>
      </w:r>
      <w:r>
        <w:rPr>
          <w:b/>
          <w:spacing w:val="1"/>
          <w:w w:val="75"/>
          <w:sz w:val="21"/>
        </w:rPr>
        <w:t xml:space="preserve"> </w:t>
      </w:r>
      <w:r>
        <w:rPr>
          <w:b/>
          <w:w w:val="75"/>
          <w:sz w:val="21"/>
        </w:rPr>
        <w:t>Java</w:t>
      </w:r>
      <w:r>
        <w:rPr>
          <w:w w:val="75"/>
          <w:sz w:val="21"/>
        </w:rPr>
        <w:t>.</w:t>
      </w:r>
    </w:p>
    <w:p>
      <w:pPr>
        <w:pStyle w:val="9"/>
        <w:numPr>
          <w:ilvl w:val="0"/>
          <w:numId w:val="1"/>
        </w:numPr>
        <w:tabs>
          <w:tab w:val="left" w:pos="676"/>
          <w:tab w:val="left" w:pos="677"/>
        </w:tabs>
        <w:spacing w:before="2" w:after="0" w:line="240" w:lineRule="auto"/>
        <w:ind w:left="676" w:right="0" w:hanging="357"/>
        <w:jc w:val="left"/>
        <w:rPr>
          <w:sz w:val="21"/>
        </w:rPr>
      </w:pPr>
      <w:r>
        <w:rPr>
          <w:sz w:val="21"/>
        </w:rPr>
        <w:t>The ability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understand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6"/>
          <w:sz w:val="21"/>
        </w:rPr>
        <w:t xml:space="preserve"> </w:t>
      </w:r>
      <w:r>
        <w:rPr>
          <w:b/>
          <w:sz w:val="21"/>
        </w:rPr>
        <w:t>writing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MySQL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queries</w:t>
      </w:r>
      <w:r>
        <w:rPr>
          <w:sz w:val="21"/>
        </w:rPr>
        <w:t>.</w:t>
      </w:r>
    </w:p>
    <w:p>
      <w:pPr>
        <w:pStyle w:val="9"/>
        <w:numPr>
          <w:ilvl w:val="0"/>
          <w:numId w:val="1"/>
        </w:numPr>
        <w:tabs>
          <w:tab w:val="left" w:pos="676"/>
          <w:tab w:val="left" w:pos="677"/>
        </w:tabs>
        <w:spacing w:before="48" w:after="0" w:line="271" w:lineRule="auto"/>
        <w:ind w:left="676" w:right="974" w:hanging="351"/>
        <w:jc w:val="left"/>
        <w:rPr>
          <w:b/>
          <w:sz w:val="21"/>
        </w:rPr>
      </w:pPr>
      <w:r>
        <w:rPr>
          <w:sz w:val="21"/>
        </w:rPr>
        <w:t>I</w:t>
      </w:r>
      <w:r>
        <w:rPr>
          <w:spacing w:val="-10"/>
          <w:sz w:val="21"/>
        </w:rPr>
        <w:t xml:space="preserve"> </w:t>
      </w:r>
      <w:r>
        <w:rPr>
          <w:sz w:val="21"/>
        </w:rPr>
        <w:t>have</w:t>
      </w:r>
      <w:r>
        <w:rPr>
          <w:spacing w:val="-7"/>
          <w:sz w:val="21"/>
        </w:rPr>
        <w:t xml:space="preserve"> </w:t>
      </w:r>
      <w:r>
        <w:rPr>
          <w:sz w:val="21"/>
        </w:rPr>
        <w:t>experience</w:t>
      </w:r>
      <w:r>
        <w:rPr>
          <w:spacing w:val="-7"/>
          <w:sz w:val="21"/>
        </w:rPr>
        <w:t xml:space="preserve"> </w:t>
      </w:r>
      <w:r>
        <w:rPr>
          <w:sz w:val="21"/>
        </w:rPr>
        <w:t>developing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web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applications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using</w:t>
      </w:r>
      <w:r>
        <w:rPr>
          <w:b/>
          <w:spacing w:val="-58"/>
          <w:sz w:val="21"/>
        </w:rPr>
        <w:t xml:space="preserve"> </w:t>
      </w:r>
      <w:r>
        <w:rPr>
          <w:b/>
          <w:spacing w:val="-3"/>
          <w:sz w:val="21"/>
        </w:rPr>
        <w:t>Spring</w:t>
      </w:r>
      <w:r>
        <w:rPr>
          <w:b/>
          <w:spacing w:val="-17"/>
          <w:sz w:val="21"/>
        </w:rPr>
        <w:t xml:space="preserve"> </w:t>
      </w:r>
      <w:r>
        <w:rPr>
          <w:b/>
          <w:spacing w:val="-2"/>
          <w:sz w:val="21"/>
        </w:rPr>
        <w:t>Boot.</w:t>
      </w:r>
    </w:p>
    <w:p>
      <w:pPr>
        <w:pStyle w:val="9"/>
        <w:numPr>
          <w:ilvl w:val="0"/>
          <w:numId w:val="1"/>
        </w:numPr>
        <w:tabs>
          <w:tab w:val="left" w:pos="676"/>
          <w:tab w:val="left" w:pos="677"/>
        </w:tabs>
        <w:spacing w:before="7" w:after="0" w:line="240" w:lineRule="auto"/>
        <w:ind w:left="676" w:right="0" w:hanging="357"/>
        <w:jc w:val="left"/>
        <w:rPr>
          <w:b/>
          <w:sz w:val="21"/>
        </w:rPr>
      </w:pPr>
      <w:r>
        <w:rPr>
          <w:sz w:val="21"/>
        </w:rPr>
        <w:t>Awareof</w:t>
      </w:r>
      <w:r>
        <w:rPr>
          <w:b/>
          <w:sz w:val="21"/>
        </w:rPr>
        <w:t>Hibernate</w:t>
      </w:r>
      <w:r>
        <w:rPr>
          <w:b/>
          <w:spacing w:val="-19"/>
          <w:sz w:val="21"/>
        </w:rPr>
        <w:t xml:space="preserve"> </w:t>
      </w:r>
      <w:r>
        <w:rPr>
          <w:b/>
          <w:sz w:val="21"/>
        </w:rPr>
        <w:t>Mapping.</w:t>
      </w:r>
    </w:p>
    <w:p>
      <w:pPr>
        <w:pStyle w:val="9"/>
        <w:numPr>
          <w:ilvl w:val="0"/>
          <w:numId w:val="1"/>
        </w:numPr>
        <w:tabs>
          <w:tab w:val="left" w:pos="676"/>
          <w:tab w:val="left" w:pos="677"/>
        </w:tabs>
        <w:spacing w:before="44" w:after="0" w:line="240" w:lineRule="auto"/>
        <w:ind w:left="676" w:right="0" w:hanging="357"/>
        <w:jc w:val="left"/>
        <w:rPr>
          <w:b/>
          <w:sz w:val="21"/>
        </w:rPr>
      </w:pPr>
      <w:r>
        <w:rPr>
          <w:sz w:val="21"/>
        </w:rPr>
        <w:t>Good</w:t>
      </w:r>
      <w:r>
        <w:rPr>
          <w:spacing w:val="12"/>
          <w:sz w:val="21"/>
        </w:rPr>
        <w:t xml:space="preserve"> </w:t>
      </w:r>
      <w:r>
        <w:rPr>
          <w:sz w:val="21"/>
        </w:rPr>
        <w:t>at</w:t>
      </w:r>
      <w:r>
        <w:rPr>
          <w:spacing w:val="6"/>
          <w:sz w:val="21"/>
        </w:rPr>
        <w:t xml:space="preserve"> </w:t>
      </w:r>
      <w:r>
        <w:rPr>
          <w:sz w:val="21"/>
        </w:rPr>
        <w:t>producing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4"/>
          <w:sz w:val="21"/>
        </w:rPr>
        <w:t xml:space="preserve"> </w:t>
      </w:r>
      <w:r>
        <w:rPr>
          <w:sz w:val="21"/>
        </w:rPr>
        <w:t>consuming</w:t>
      </w:r>
      <w:r>
        <w:rPr>
          <w:spacing w:val="4"/>
          <w:sz w:val="21"/>
        </w:rPr>
        <w:t xml:space="preserve"> </w:t>
      </w:r>
      <w:r>
        <w:rPr>
          <w:b/>
          <w:sz w:val="21"/>
        </w:rPr>
        <w:t>Rest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API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services.</w:t>
      </w:r>
    </w:p>
    <w:p>
      <w:pPr>
        <w:pStyle w:val="9"/>
        <w:numPr>
          <w:ilvl w:val="0"/>
          <w:numId w:val="1"/>
        </w:numPr>
        <w:tabs>
          <w:tab w:val="left" w:pos="676"/>
          <w:tab w:val="left" w:pos="677"/>
        </w:tabs>
        <w:spacing w:before="44" w:after="0" w:line="240" w:lineRule="auto"/>
        <w:ind w:left="676" w:right="0" w:hanging="357"/>
        <w:jc w:val="left"/>
        <w:rPr>
          <w:sz w:val="21"/>
        </w:rPr>
      </w:pPr>
      <w:r>
        <w:rPr>
          <w:spacing w:val="-1"/>
          <w:w w:val="105"/>
          <w:sz w:val="21"/>
        </w:rPr>
        <w:t>Worked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on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coding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standards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based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industry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needs.</w:t>
      </w:r>
    </w:p>
    <w:p>
      <w:pPr>
        <w:pStyle w:val="9"/>
        <w:numPr>
          <w:ilvl w:val="0"/>
          <w:numId w:val="1"/>
        </w:numPr>
        <w:tabs>
          <w:tab w:val="left" w:pos="676"/>
          <w:tab w:val="left" w:pos="677"/>
        </w:tabs>
        <w:spacing w:before="43" w:after="0" w:line="276" w:lineRule="auto"/>
        <w:ind w:left="676" w:right="2211" w:hanging="351"/>
        <w:jc w:val="left"/>
        <w:rPr>
          <w:b/>
          <w:sz w:val="21"/>
        </w:rPr>
      </w:pPr>
      <w:r>
        <w:rPr>
          <w:spacing w:val="-1"/>
          <w:w w:val="105"/>
          <w:sz w:val="21"/>
        </w:rPr>
        <w:t>Having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good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work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experience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-8"/>
          <w:w w:val="105"/>
          <w:sz w:val="21"/>
        </w:rPr>
        <w:t xml:space="preserve"> </w:t>
      </w:r>
      <w:r>
        <w:rPr>
          <w:b/>
          <w:w w:val="105"/>
          <w:sz w:val="21"/>
        </w:rPr>
        <w:t>Agile</w:t>
      </w:r>
      <w:r>
        <w:rPr>
          <w:b/>
          <w:spacing w:val="-61"/>
          <w:w w:val="105"/>
          <w:sz w:val="21"/>
        </w:rPr>
        <w:t xml:space="preserve"> </w:t>
      </w:r>
      <w:r>
        <w:rPr>
          <w:b/>
          <w:w w:val="105"/>
          <w:sz w:val="21"/>
        </w:rPr>
        <w:t>Methodologies.</w:t>
      </w:r>
    </w:p>
    <w:p>
      <w:pPr>
        <w:pStyle w:val="9"/>
        <w:numPr>
          <w:ilvl w:val="0"/>
          <w:numId w:val="1"/>
        </w:numPr>
        <w:tabs>
          <w:tab w:val="left" w:pos="676"/>
          <w:tab w:val="left" w:pos="677"/>
        </w:tabs>
        <w:spacing w:before="7" w:after="0" w:line="240" w:lineRule="auto"/>
        <w:ind w:left="676" w:right="0" w:hanging="357"/>
        <w:jc w:val="left"/>
        <w:rPr>
          <w:sz w:val="21"/>
        </w:rPr>
      </w:pPr>
      <w:r>
        <w:rPr>
          <w:sz w:val="21"/>
        </w:rPr>
        <w:t>Using</w:t>
      </w:r>
      <w:r>
        <w:rPr>
          <w:spacing w:val="2"/>
          <w:sz w:val="21"/>
        </w:rPr>
        <w:t xml:space="preserve"> </w:t>
      </w:r>
      <w:r>
        <w:rPr>
          <w:b/>
          <w:sz w:val="21"/>
        </w:rPr>
        <w:t>JIRA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for</w:t>
      </w:r>
      <w:r>
        <w:rPr>
          <w:spacing w:val="13"/>
          <w:sz w:val="21"/>
        </w:rPr>
        <w:t xml:space="preserve"> </w:t>
      </w:r>
      <w:r>
        <w:rPr>
          <w:sz w:val="21"/>
        </w:rPr>
        <w:t>project</w:t>
      </w:r>
      <w:r>
        <w:rPr>
          <w:spacing w:val="13"/>
          <w:sz w:val="21"/>
        </w:rPr>
        <w:t xml:space="preserve"> </w:t>
      </w:r>
      <w:r>
        <w:rPr>
          <w:sz w:val="21"/>
        </w:rPr>
        <w:t>management.</w:t>
      </w:r>
    </w:p>
    <w:p>
      <w:pPr>
        <w:pStyle w:val="9"/>
        <w:numPr>
          <w:ilvl w:val="0"/>
          <w:numId w:val="1"/>
        </w:numPr>
        <w:tabs>
          <w:tab w:val="left" w:pos="676"/>
          <w:tab w:val="left" w:pos="677"/>
        </w:tabs>
        <w:spacing w:before="44" w:after="0" w:line="240" w:lineRule="auto"/>
        <w:ind w:left="676" w:right="0" w:hanging="357"/>
        <w:jc w:val="left"/>
        <w:rPr>
          <w:sz w:val="21"/>
        </w:rPr>
      </w:pPr>
      <w:r>
        <w:rPr>
          <w:w w:val="105"/>
          <w:sz w:val="21"/>
        </w:rPr>
        <w:t>Having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ability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to understand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concepts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the</w:t>
      </w:r>
    </w:p>
    <w:p>
      <w:pPr>
        <w:pStyle w:val="4"/>
        <w:spacing w:before="38"/>
        <w:ind w:left="676"/>
      </w:pPr>
      <w:bookmarkStart w:id="0" w:name="Software Development Life Cycle."/>
      <w:bookmarkEnd w:id="0"/>
      <w:r>
        <w:rPr>
          <w:spacing w:val="-3"/>
        </w:rPr>
        <w:t>Software</w:t>
      </w:r>
      <w:r>
        <w:rPr>
          <w:spacing w:val="-23"/>
        </w:rPr>
        <w:t xml:space="preserve"> </w:t>
      </w:r>
      <w:r>
        <w:rPr>
          <w:spacing w:val="-2"/>
        </w:rPr>
        <w:t>Development</w:t>
      </w:r>
      <w:r>
        <w:rPr>
          <w:spacing w:val="-28"/>
        </w:rPr>
        <w:t xml:space="preserve"> </w:t>
      </w:r>
      <w:r>
        <w:rPr>
          <w:spacing w:val="-2"/>
        </w:rPr>
        <w:t>Life</w:t>
      </w:r>
      <w:r>
        <w:rPr>
          <w:spacing w:val="-18"/>
        </w:rPr>
        <w:t xml:space="preserve"> </w:t>
      </w:r>
      <w:r>
        <w:rPr>
          <w:spacing w:val="-2"/>
        </w:rPr>
        <w:t>Cycle.</w:t>
      </w:r>
    </w:p>
    <w:p>
      <w:pPr>
        <w:pStyle w:val="9"/>
        <w:numPr>
          <w:ilvl w:val="0"/>
          <w:numId w:val="1"/>
        </w:numPr>
        <w:tabs>
          <w:tab w:val="left" w:pos="676"/>
          <w:tab w:val="left" w:pos="677"/>
        </w:tabs>
        <w:spacing w:before="44" w:after="0" w:line="240" w:lineRule="auto"/>
        <w:ind w:left="676" w:right="0" w:hanging="357"/>
        <w:jc w:val="left"/>
        <w:rPr>
          <w:b/>
          <w:sz w:val="21"/>
        </w:rPr>
      </w:pPr>
      <w:r>
        <w:rPr>
          <w:sz w:val="21"/>
        </w:rPr>
        <w:t>Expertise</w:t>
      </w:r>
      <w:r>
        <w:rPr>
          <w:spacing w:val="-9"/>
          <w:sz w:val="21"/>
        </w:rPr>
        <w:t xml:space="preserve"> </w:t>
      </w:r>
      <w:r>
        <w:rPr>
          <w:sz w:val="21"/>
        </w:rPr>
        <w:t xml:space="preserve">in </w:t>
      </w:r>
      <w:r>
        <w:rPr>
          <w:b/>
          <w:sz w:val="21"/>
        </w:rPr>
        <w:t>Apache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Tomcat.</w:t>
      </w:r>
    </w:p>
    <w:p>
      <w:pPr>
        <w:pStyle w:val="9"/>
        <w:numPr>
          <w:ilvl w:val="0"/>
          <w:numId w:val="1"/>
        </w:numPr>
        <w:tabs>
          <w:tab w:val="left" w:pos="676"/>
          <w:tab w:val="left" w:pos="677"/>
        </w:tabs>
        <w:spacing w:before="34" w:after="0" w:line="240" w:lineRule="auto"/>
        <w:ind w:left="676" w:right="0" w:hanging="357"/>
        <w:jc w:val="left"/>
        <w:rPr>
          <w:b/>
          <w:sz w:val="21"/>
        </w:rPr>
      </w:pPr>
      <w:r>
        <w:rPr>
          <w:sz w:val="21"/>
        </w:rPr>
        <w:t>Having</w:t>
      </w:r>
      <w:r>
        <w:rPr>
          <w:spacing w:val="-1"/>
          <w:sz w:val="21"/>
        </w:rPr>
        <w:t xml:space="preserve"> </w:t>
      </w:r>
      <w:r>
        <w:rPr>
          <w:sz w:val="21"/>
        </w:rPr>
        <w:t>good</w:t>
      </w:r>
      <w:r>
        <w:rPr>
          <w:spacing w:val="9"/>
          <w:sz w:val="21"/>
        </w:rPr>
        <w:t xml:space="preserve"> </w:t>
      </w:r>
      <w:r>
        <w:rPr>
          <w:sz w:val="21"/>
        </w:rPr>
        <w:t>knowledge</w:t>
      </w:r>
      <w:r>
        <w:rPr>
          <w:spacing w:val="15"/>
          <w:sz w:val="21"/>
        </w:rPr>
        <w:t xml:space="preserve"> </w:t>
      </w:r>
      <w:r>
        <w:rPr>
          <w:sz w:val="21"/>
        </w:rPr>
        <w:t>of</w:t>
      </w:r>
      <w:r>
        <w:rPr>
          <w:spacing w:val="5"/>
          <w:sz w:val="21"/>
        </w:rPr>
        <w:t xml:space="preserve"> </w:t>
      </w:r>
      <w:r>
        <w:rPr>
          <w:b/>
          <w:sz w:val="21"/>
        </w:rPr>
        <w:t>UI,</w:t>
      </w:r>
      <w:r>
        <w:rPr>
          <w:b/>
          <w:spacing w:val="10"/>
          <w:sz w:val="21"/>
        </w:rPr>
        <w:t xml:space="preserve"> </w:t>
      </w:r>
      <w:r>
        <w:rPr>
          <w:b/>
          <w:sz w:val="21"/>
        </w:rPr>
        <w:t>HTML,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CSS.</w:t>
      </w:r>
    </w:p>
    <w:p>
      <w:pPr>
        <w:pStyle w:val="9"/>
        <w:numPr>
          <w:ilvl w:val="0"/>
          <w:numId w:val="2"/>
        </w:numPr>
        <w:tabs>
          <w:tab w:val="left" w:pos="676"/>
          <w:tab w:val="left" w:pos="677"/>
        </w:tabs>
        <w:spacing w:before="44" w:after="0" w:line="240" w:lineRule="auto"/>
        <w:ind w:left="676" w:right="0" w:hanging="357"/>
        <w:jc w:val="left"/>
        <w:rPr>
          <w:b/>
          <w:sz w:val="21"/>
        </w:rPr>
      </w:pPr>
      <w:r>
        <w:rPr>
          <w:spacing w:val="-1"/>
          <w:sz w:val="21"/>
        </w:rPr>
        <w:t>Experience</w:t>
      </w:r>
      <w:r>
        <w:rPr>
          <w:spacing w:val="-18"/>
          <w:sz w:val="21"/>
        </w:rPr>
        <w:t xml:space="preserve"> </w:t>
      </w:r>
      <w:r>
        <w:rPr>
          <w:spacing w:val="-1"/>
          <w:sz w:val="21"/>
        </w:rPr>
        <w:t xml:space="preserve">with </w:t>
      </w:r>
      <w:r>
        <w:rPr>
          <w:b/>
          <w:sz w:val="21"/>
        </w:rPr>
        <w:t>Spring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IOC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Spring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MVC.</w:t>
      </w:r>
    </w:p>
    <w:p>
      <w:pPr>
        <w:pStyle w:val="9"/>
        <w:numPr>
          <w:ilvl w:val="0"/>
          <w:numId w:val="3"/>
        </w:numPr>
        <w:tabs>
          <w:tab w:val="left" w:pos="676"/>
          <w:tab w:val="left" w:pos="677"/>
        </w:tabs>
        <w:spacing w:before="43" w:after="0" w:line="240" w:lineRule="auto"/>
        <w:ind w:left="676" w:right="0" w:hanging="357"/>
        <w:jc w:val="left"/>
        <w:rPr>
          <w:sz w:val="21"/>
        </w:rPr>
      </w:pPr>
      <w:r>
        <w:rPr>
          <w:b/>
          <w:spacing w:val="-1"/>
          <w:sz w:val="21"/>
        </w:rPr>
        <w:t>Backend</w:t>
      </w:r>
      <w:r>
        <w:rPr>
          <w:b/>
          <w:spacing w:val="-12"/>
          <w:sz w:val="21"/>
        </w:rPr>
        <w:t xml:space="preserve"> </w:t>
      </w:r>
      <w:r>
        <w:rPr>
          <w:b/>
          <w:spacing w:val="-1"/>
          <w:sz w:val="21"/>
        </w:rPr>
        <w:t>JAVA</w:t>
      </w:r>
      <w:r>
        <w:rPr>
          <w:b/>
          <w:spacing w:val="-13"/>
          <w:sz w:val="21"/>
        </w:rPr>
        <w:t xml:space="preserve"> </w:t>
      </w:r>
      <w:r>
        <w:rPr>
          <w:b/>
          <w:spacing w:val="-1"/>
          <w:sz w:val="21"/>
        </w:rPr>
        <w:t>development</w:t>
      </w:r>
      <w:r>
        <w:rPr>
          <w:b/>
          <w:spacing w:val="-14"/>
          <w:sz w:val="21"/>
        </w:rPr>
        <w:t xml:space="preserve"> </w:t>
      </w:r>
      <w:r>
        <w:rPr>
          <w:sz w:val="21"/>
        </w:rPr>
        <w:t>experience.</w:t>
      </w:r>
    </w:p>
    <w:p>
      <w:pPr>
        <w:pStyle w:val="9"/>
        <w:numPr>
          <w:ilvl w:val="0"/>
          <w:numId w:val="3"/>
        </w:numPr>
        <w:tabs>
          <w:tab w:val="left" w:pos="677"/>
        </w:tabs>
        <w:spacing w:before="43" w:after="0" w:line="276" w:lineRule="auto"/>
        <w:ind w:left="676" w:right="855" w:hanging="351"/>
        <w:jc w:val="both"/>
        <w:rPr>
          <w:sz w:val="21"/>
        </w:rPr>
      </w:pPr>
      <w:r>
        <w:rPr>
          <w:w w:val="105"/>
          <w:sz w:val="21"/>
        </w:rPr>
        <w:t>Extensive experience in the development of manuals,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developer guides, Rest API guides, known issues lists,</w:t>
      </w:r>
      <w:r>
        <w:rPr>
          <w:spacing w:val="-66"/>
          <w:w w:val="105"/>
          <w:sz w:val="21"/>
        </w:rPr>
        <w:t xml:space="preserve"> </w:t>
      </w:r>
      <w:r>
        <w:rPr>
          <w:spacing w:val="-1"/>
          <w:sz w:val="21"/>
        </w:rPr>
        <w:t>and</w:t>
      </w:r>
      <w:r>
        <w:rPr>
          <w:spacing w:val="-29"/>
          <w:sz w:val="21"/>
        </w:rPr>
        <w:t xml:space="preserve"> </w:t>
      </w:r>
      <w:r>
        <w:rPr>
          <w:spacing w:val="-1"/>
          <w:sz w:val="21"/>
        </w:rPr>
        <w:t>release</w:t>
      </w:r>
      <w:r>
        <w:rPr>
          <w:spacing w:val="-19"/>
          <w:sz w:val="21"/>
        </w:rPr>
        <w:t xml:space="preserve"> </w:t>
      </w:r>
      <w:r>
        <w:rPr>
          <w:sz w:val="21"/>
        </w:rPr>
        <w:t>notes.</w:t>
      </w:r>
    </w:p>
    <w:p>
      <w:pPr>
        <w:pStyle w:val="9"/>
        <w:numPr>
          <w:ilvl w:val="0"/>
          <w:numId w:val="3"/>
        </w:numPr>
        <w:tabs>
          <w:tab w:val="left" w:pos="677"/>
        </w:tabs>
        <w:spacing w:before="8" w:after="0" w:line="240" w:lineRule="auto"/>
        <w:ind w:left="676" w:right="0" w:hanging="357"/>
        <w:jc w:val="both"/>
        <w:rPr>
          <w:sz w:val="21"/>
        </w:rPr>
      </w:pPr>
      <w:r>
        <w:rPr>
          <w:sz w:val="21"/>
        </w:rPr>
        <w:t>Managed</w:t>
      </w:r>
      <w:r>
        <w:rPr>
          <w:spacing w:val="9"/>
          <w:sz w:val="21"/>
        </w:rPr>
        <w:t xml:space="preserve"> </w:t>
      </w:r>
      <w:r>
        <w:rPr>
          <w:sz w:val="21"/>
        </w:rPr>
        <w:t>logs</w:t>
      </w:r>
      <w:r>
        <w:rPr>
          <w:spacing w:val="9"/>
          <w:sz w:val="21"/>
        </w:rPr>
        <w:t xml:space="preserve"> </w:t>
      </w:r>
      <w:r>
        <w:rPr>
          <w:sz w:val="21"/>
        </w:rPr>
        <w:t>using</w:t>
      </w:r>
      <w:r>
        <w:rPr>
          <w:spacing w:val="11"/>
          <w:sz w:val="21"/>
        </w:rPr>
        <w:t xml:space="preserve"> </w:t>
      </w:r>
      <w:r>
        <w:rPr>
          <w:sz w:val="21"/>
        </w:rPr>
        <w:t>a</w:t>
      </w:r>
      <w:r>
        <w:rPr>
          <w:spacing w:val="2"/>
          <w:sz w:val="21"/>
        </w:rPr>
        <w:t xml:space="preserve"> </w:t>
      </w:r>
      <w:r>
        <w:rPr>
          <w:sz w:val="21"/>
        </w:rPr>
        <w:t>tool</w:t>
      </w:r>
      <w:r>
        <w:rPr>
          <w:spacing w:val="12"/>
          <w:sz w:val="21"/>
        </w:rPr>
        <w:t xml:space="preserve"> </w:t>
      </w:r>
      <w:r>
        <w:rPr>
          <w:sz w:val="21"/>
        </w:rPr>
        <w:t>like</w:t>
      </w:r>
      <w:r>
        <w:rPr>
          <w:spacing w:val="6"/>
          <w:sz w:val="21"/>
        </w:rPr>
        <w:t xml:space="preserve"> </w:t>
      </w:r>
      <w:r>
        <w:rPr>
          <w:b/>
          <w:sz w:val="21"/>
        </w:rPr>
        <w:t>Logger</w:t>
      </w:r>
      <w:r>
        <w:rPr>
          <w:sz w:val="21"/>
        </w:rPr>
        <w:t>.</w:t>
      </w:r>
    </w:p>
    <w:p>
      <w:pPr>
        <w:pStyle w:val="9"/>
        <w:numPr>
          <w:ilvl w:val="0"/>
          <w:numId w:val="3"/>
        </w:numPr>
        <w:tabs>
          <w:tab w:val="left" w:pos="676"/>
          <w:tab w:val="left" w:pos="677"/>
        </w:tabs>
        <w:spacing w:before="44" w:after="0" w:line="273" w:lineRule="auto"/>
        <w:ind w:left="676" w:right="2200" w:hanging="351"/>
        <w:jc w:val="left"/>
        <w:rPr>
          <w:sz w:val="21"/>
        </w:rPr>
      </w:pPr>
      <w:r>
        <w:rPr>
          <w:b/>
          <w:spacing w:val="-1"/>
          <w:sz w:val="21"/>
        </w:rPr>
        <w:t>Detects</w:t>
      </w:r>
      <w:r>
        <w:rPr>
          <w:b/>
          <w:spacing w:val="-8"/>
          <w:sz w:val="21"/>
        </w:rPr>
        <w:t xml:space="preserve"> </w:t>
      </w:r>
      <w:r>
        <w:rPr>
          <w:b/>
          <w:spacing w:val="-1"/>
          <w:sz w:val="21"/>
        </w:rPr>
        <w:t>and</w:t>
      </w:r>
      <w:r>
        <w:rPr>
          <w:b/>
          <w:spacing w:val="-7"/>
          <w:sz w:val="21"/>
        </w:rPr>
        <w:t xml:space="preserve"> </w:t>
      </w:r>
      <w:r>
        <w:rPr>
          <w:b/>
          <w:spacing w:val="-1"/>
          <w:sz w:val="21"/>
        </w:rPr>
        <w:t>ﬁxes</w:t>
      </w:r>
      <w:r>
        <w:rPr>
          <w:b/>
          <w:spacing w:val="-16"/>
          <w:sz w:val="21"/>
        </w:rPr>
        <w:t xml:space="preserve"> </w:t>
      </w:r>
      <w:r>
        <w:rPr>
          <w:b/>
          <w:spacing w:val="-1"/>
          <w:sz w:val="21"/>
        </w:rPr>
        <w:t>bugs</w:t>
      </w:r>
      <w:r>
        <w:rPr>
          <w:b/>
          <w:spacing w:val="-7"/>
          <w:sz w:val="21"/>
        </w:rPr>
        <w:t xml:space="preserve"> </w:t>
      </w:r>
      <w:r>
        <w:rPr>
          <w:sz w:val="21"/>
        </w:rPr>
        <w:t>by</w:t>
      </w:r>
      <w:r>
        <w:rPr>
          <w:spacing w:val="-7"/>
          <w:sz w:val="21"/>
        </w:rPr>
        <w:t xml:space="preserve"> </w:t>
      </w:r>
      <w:r>
        <w:rPr>
          <w:sz w:val="21"/>
        </w:rPr>
        <w:t>analyzing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63"/>
          <w:sz w:val="21"/>
        </w:rPr>
        <w:t xml:space="preserve"> </w:t>
      </w:r>
      <w:r>
        <w:rPr>
          <w:spacing w:val="-1"/>
          <w:sz w:val="21"/>
        </w:rPr>
        <w:t>understanding</w:t>
      </w:r>
      <w:r>
        <w:rPr>
          <w:spacing w:val="-18"/>
          <w:sz w:val="21"/>
        </w:rPr>
        <w:t xml:space="preserve"> </w:t>
      </w:r>
      <w:r>
        <w:rPr>
          <w:sz w:val="21"/>
        </w:rPr>
        <w:t>their</w:t>
      </w:r>
      <w:r>
        <w:rPr>
          <w:spacing w:val="-13"/>
          <w:sz w:val="21"/>
        </w:rPr>
        <w:t xml:space="preserve"> </w:t>
      </w:r>
      <w:r>
        <w:rPr>
          <w:sz w:val="21"/>
        </w:rPr>
        <w:t>causes.</w:t>
      </w:r>
    </w:p>
    <w:p>
      <w:pPr>
        <w:pStyle w:val="9"/>
        <w:numPr>
          <w:ilvl w:val="0"/>
          <w:numId w:val="3"/>
        </w:numPr>
        <w:tabs>
          <w:tab w:val="left" w:pos="676"/>
          <w:tab w:val="left" w:pos="677"/>
        </w:tabs>
        <w:spacing w:before="7" w:after="0" w:line="240" w:lineRule="auto"/>
        <w:ind w:left="676" w:right="0" w:hanging="357"/>
        <w:jc w:val="left"/>
        <w:rPr>
          <w:sz w:val="21"/>
        </w:rPr>
      </w:pPr>
      <w:r>
        <w:rPr>
          <w:sz w:val="21"/>
        </w:rPr>
        <w:t>Having</w:t>
      </w:r>
      <w:r>
        <w:rPr>
          <w:spacing w:val="12"/>
          <w:sz w:val="21"/>
        </w:rPr>
        <w:t xml:space="preserve"> </w:t>
      </w:r>
      <w:r>
        <w:rPr>
          <w:b/>
          <w:sz w:val="21"/>
        </w:rPr>
        <w:t>Postman</w:t>
      </w:r>
      <w:r>
        <w:rPr>
          <w:b/>
          <w:spacing w:val="18"/>
          <w:sz w:val="21"/>
        </w:rPr>
        <w:t xml:space="preserve"> </w:t>
      </w:r>
      <w:r>
        <w:rPr>
          <w:b/>
          <w:sz w:val="21"/>
        </w:rPr>
        <w:t>API</w:t>
      </w:r>
      <w:r>
        <w:rPr>
          <w:b/>
          <w:spacing w:val="22"/>
          <w:sz w:val="21"/>
        </w:rPr>
        <w:t xml:space="preserve"> </w:t>
      </w:r>
      <w:r>
        <w:rPr>
          <w:sz w:val="21"/>
        </w:rPr>
        <w:t>knowledge</w:t>
      </w:r>
      <w:r>
        <w:rPr>
          <w:spacing w:val="33"/>
          <w:sz w:val="21"/>
        </w:rPr>
        <w:t xml:space="preserve"> </w:t>
      </w:r>
      <w:r>
        <w:rPr>
          <w:sz w:val="21"/>
        </w:rPr>
        <w:t>and</w:t>
      </w:r>
      <w:r>
        <w:rPr>
          <w:spacing w:val="22"/>
          <w:sz w:val="21"/>
        </w:rPr>
        <w:t xml:space="preserve"> </w:t>
      </w:r>
      <w:r>
        <w:rPr>
          <w:sz w:val="21"/>
        </w:rPr>
        <w:t>experience.</w:t>
      </w:r>
    </w:p>
    <w:p>
      <w:pPr>
        <w:pStyle w:val="9"/>
        <w:numPr>
          <w:ilvl w:val="0"/>
          <w:numId w:val="3"/>
        </w:numPr>
        <w:tabs>
          <w:tab w:val="left" w:pos="676"/>
          <w:tab w:val="left" w:pos="677"/>
        </w:tabs>
        <w:spacing w:before="39" w:after="0" w:line="240" w:lineRule="auto"/>
        <w:ind w:left="676" w:right="0" w:hanging="357"/>
        <w:jc w:val="left"/>
        <w:rPr>
          <w:b/>
          <w:sz w:val="21"/>
        </w:rPr>
      </w:pPr>
      <w:r>
        <w:rPr>
          <w:sz w:val="21"/>
        </w:rPr>
        <w:t>Proﬁciency</w:t>
      </w:r>
      <w:r>
        <w:rPr>
          <w:spacing w:val="18"/>
          <w:sz w:val="21"/>
        </w:rPr>
        <w:t xml:space="preserve"> </w:t>
      </w:r>
      <w:r>
        <w:rPr>
          <w:sz w:val="21"/>
        </w:rPr>
        <w:t>in</w:t>
      </w:r>
      <w:r>
        <w:rPr>
          <w:spacing w:val="16"/>
          <w:sz w:val="21"/>
        </w:rPr>
        <w:t xml:space="preserve"> </w:t>
      </w:r>
      <w:r>
        <w:rPr>
          <w:sz w:val="21"/>
        </w:rPr>
        <w:t>designing</w:t>
      </w:r>
      <w:r>
        <w:rPr>
          <w:spacing w:val="8"/>
          <w:sz w:val="21"/>
        </w:rPr>
        <w:t xml:space="preserve"> </w:t>
      </w:r>
      <w:r>
        <w:rPr>
          <w:sz w:val="21"/>
        </w:rPr>
        <w:t>the</w:t>
      </w:r>
      <w:r>
        <w:rPr>
          <w:spacing w:val="18"/>
          <w:sz w:val="21"/>
        </w:rPr>
        <w:t xml:space="preserve"> </w:t>
      </w:r>
      <w:r>
        <w:rPr>
          <w:b/>
          <w:sz w:val="21"/>
        </w:rPr>
        <w:t>Custom</w:t>
      </w:r>
      <w:r>
        <w:rPr>
          <w:b/>
          <w:spacing w:val="18"/>
          <w:sz w:val="21"/>
        </w:rPr>
        <w:t xml:space="preserve"> </w:t>
      </w:r>
      <w:r>
        <w:rPr>
          <w:b/>
          <w:sz w:val="21"/>
        </w:rPr>
        <w:t>Exceptions.</w:t>
      </w:r>
    </w:p>
    <w:p>
      <w:pPr>
        <w:pStyle w:val="9"/>
        <w:numPr>
          <w:ilvl w:val="0"/>
          <w:numId w:val="3"/>
        </w:numPr>
        <w:tabs>
          <w:tab w:val="left" w:pos="676"/>
          <w:tab w:val="left" w:pos="677"/>
        </w:tabs>
        <w:spacing w:before="43" w:after="0" w:line="280" w:lineRule="auto"/>
        <w:ind w:left="676" w:right="1143" w:hanging="351"/>
        <w:jc w:val="left"/>
        <w:rPr>
          <w:sz w:val="21"/>
        </w:rPr>
      </w:pPr>
      <w:r>
        <w:rPr>
          <w:spacing w:val="-1"/>
          <w:w w:val="105"/>
          <w:sz w:val="21"/>
        </w:rPr>
        <w:t>As</w:t>
      </w:r>
      <w:r>
        <w:rPr>
          <w:spacing w:val="-2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part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project,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I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used</w:t>
      </w:r>
      <w:r>
        <w:rPr>
          <w:spacing w:val="-9"/>
          <w:w w:val="105"/>
          <w:sz w:val="21"/>
        </w:rPr>
        <w:t xml:space="preserve"> </w:t>
      </w:r>
      <w:r>
        <w:rPr>
          <w:b/>
          <w:w w:val="105"/>
          <w:sz w:val="21"/>
        </w:rPr>
        <w:t>Git</w:t>
      </w:r>
      <w:r>
        <w:rPr>
          <w:b/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version</w:t>
      </w:r>
      <w:r>
        <w:rPr>
          <w:spacing w:val="-25"/>
          <w:w w:val="105"/>
          <w:sz w:val="21"/>
        </w:rPr>
        <w:t xml:space="preserve"> </w:t>
      </w:r>
      <w:r>
        <w:rPr>
          <w:w w:val="105"/>
          <w:sz w:val="21"/>
        </w:rPr>
        <w:t>control</w:t>
      </w:r>
      <w:r>
        <w:rPr>
          <w:spacing w:val="-65"/>
          <w:w w:val="105"/>
          <w:sz w:val="21"/>
        </w:rPr>
        <w:t xml:space="preserve"> </w:t>
      </w:r>
      <w:r>
        <w:rPr>
          <w:w w:val="105"/>
          <w:sz w:val="21"/>
        </w:rPr>
        <w:t>tool.</w:t>
      </w:r>
    </w:p>
    <w:p>
      <w:pPr>
        <w:spacing w:after="0" w:line="280" w:lineRule="auto"/>
        <w:jc w:val="left"/>
        <w:rPr>
          <w:sz w:val="21"/>
        </w:rPr>
        <w:sectPr>
          <w:type w:val="continuous"/>
          <w:pgSz w:w="11900" w:h="16880"/>
          <w:pgMar w:top="1360" w:right="240" w:bottom="280" w:left="20" w:header="720" w:footer="720" w:gutter="0"/>
          <w:cols w:equalWidth="0" w:num="2">
            <w:col w:w="3782" w:space="1025"/>
            <w:col w:w="6833"/>
          </w:cols>
        </w:sectPr>
      </w:pPr>
    </w:p>
    <w:p>
      <w:pPr>
        <w:pStyle w:val="7"/>
        <w:spacing w:before="2"/>
        <w:rPr>
          <w:sz w:val="28"/>
        </w:rPr>
      </w:pPr>
    </w:p>
    <w:p>
      <w:pPr>
        <w:spacing w:before="0"/>
        <w:ind w:left="325" w:right="0" w:firstLine="0"/>
        <w:jc w:val="left"/>
        <w:rPr>
          <w:b/>
          <w:sz w:val="24"/>
        </w:rPr>
      </w:pPr>
      <w:r>
        <w:rPr>
          <w:b/>
          <w:w w:val="105"/>
          <w:sz w:val="24"/>
        </w:rPr>
        <w:t>EDUCATION</w:t>
      </w:r>
    </w:p>
    <w:p>
      <w:pPr>
        <w:pStyle w:val="7"/>
        <w:spacing w:before="2"/>
        <w:rPr>
          <w:b/>
          <w:sz w:val="30"/>
        </w:rPr>
      </w:pPr>
    </w:p>
    <w:p>
      <w:pPr>
        <w:spacing w:before="0"/>
        <w:ind w:left="316" w:right="0" w:firstLine="0"/>
        <w:jc w:val="left"/>
        <w:rPr>
          <w:b/>
          <w:sz w:val="18"/>
        </w:rPr>
      </w:pPr>
      <w:r>
        <w:rPr>
          <w:b/>
          <w:spacing w:val="-1"/>
          <w:sz w:val="22"/>
        </w:rPr>
        <w:t>Bachelor</w:t>
      </w:r>
      <w:r>
        <w:rPr>
          <w:b/>
          <w:spacing w:val="-11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-15"/>
          <w:sz w:val="22"/>
        </w:rPr>
        <w:t xml:space="preserve"> </w:t>
      </w:r>
      <w:r>
        <w:rPr>
          <w:b/>
          <w:sz w:val="22"/>
        </w:rPr>
        <w:t>Engineering</w:t>
      </w:r>
      <w:r>
        <w:rPr>
          <w:b/>
          <w:spacing w:val="-1"/>
          <w:sz w:val="22"/>
        </w:rPr>
        <w:t xml:space="preserve"> </w:t>
      </w:r>
      <w:r>
        <w:rPr>
          <w:b/>
          <w:sz w:val="18"/>
        </w:rPr>
        <w:t>(2021)</w:t>
      </w:r>
    </w:p>
    <w:p>
      <w:pPr>
        <w:spacing w:before="4"/>
        <w:ind w:left="325" w:right="23" w:firstLine="0"/>
        <w:jc w:val="left"/>
        <w:rPr>
          <w:sz w:val="22"/>
        </w:rPr>
      </w:pPr>
      <w:r>
        <w:rPr>
          <w:sz w:val="22"/>
        </w:rPr>
        <w:t>G H Raisoni Academy of Engineering</w:t>
      </w:r>
      <w:r>
        <w:rPr>
          <w:spacing w:val="-66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z w:val="22"/>
        </w:rPr>
        <w:t>Technology</w:t>
      </w:r>
      <w:r>
        <w:rPr>
          <w:spacing w:val="-5"/>
          <w:sz w:val="22"/>
        </w:rPr>
        <w:t xml:space="preserve"> </w:t>
      </w:r>
      <w:r>
        <w:rPr>
          <w:sz w:val="22"/>
        </w:rPr>
        <w:t>Nagpur.</w:t>
      </w:r>
    </w:p>
    <w:p>
      <w:pPr>
        <w:pStyle w:val="9"/>
        <w:numPr>
          <w:ilvl w:val="1"/>
          <w:numId w:val="3"/>
        </w:numPr>
        <w:tabs>
          <w:tab w:val="left" w:pos="1511"/>
          <w:tab w:val="left" w:pos="1512"/>
        </w:tabs>
        <w:spacing w:before="72" w:after="0" w:line="240" w:lineRule="auto"/>
        <w:ind w:left="1511" w:right="0" w:hanging="356"/>
        <w:jc w:val="left"/>
        <w:rPr>
          <w:sz w:val="21"/>
        </w:rPr>
      </w:pPr>
      <w:r>
        <w:rPr>
          <w:spacing w:val="3"/>
          <w:w w:val="105"/>
          <w:sz w:val="21"/>
        </w:rPr>
        <w:br w:type="column"/>
      </w:r>
      <w:r>
        <w:rPr>
          <w:w w:val="105"/>
          <w:sz w:val="21"/>
        </w:rPr>
        <w:t>Knowing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industry-standard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design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patterns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such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as</w:t>
      </w:r>
    </w:p>
    <w:p>
      <w:pPr>
        <w:pStyle w:val="4"/>
        <w:spacing w:before="39"/>
        <w:ind w:left="1511"/>
      </w:pPr>
      <w:bookmarkStart w:id="1" w:name="Singleton and Factory."/>
      <w:bookmarkEnd w:id="1"/>
      <w:r>
        <w:rPr>
          <w:w w:val="85"/>
        </w:rPr>
        <w:t>Singleton</w:t>
      </w:r>
      <w:r>
        <w:rPr>
          <w:spacing w:val="68"/>
        </w:rPr>
        <w:t xml:space="preserve"> </w:t>
      </w:r>
      <w:r>
        <w:rPr>
          <w:w w:val="85"/>
        </w:rPr>
        <w:t>and</w:t>
      </w:r>
      <w:r>
        <w:rPr>
          <w:spacing w:val="47"/>
        </w:rPr>
        <w:t xml:space="preserve"> </w:t>
      </w:r>
      <w:r>
        <w:rPr>
          <w:w w:val="85"/>
        </w:rPr>
        <w:t>Factory.</w:t>
      </w:r>
    </w:p>
    <w:p>
      <w:pPr>
        <w:pStyle w:val="9"/>
        <w:numPr>
          <w:ilvl w:val="1"/>
          <w:numId w:val="3"/>
        </w:numPr>
        <w:tabs>
          <w:tab w:val="left" w:pos="1511"/>
          <w:tab w:val="left" w:pos="1512"/>
        </w:tabs>
        <w:spacing w:before="49" w:after="0" w:line="271" w:lineRule="auto"/>
        <w:ind w:left="1511" w:right="900" w:hanging="351"/>
        <w:jc w:val="left"/>
        <w:rPr>
          <w:sz w:val="21"/>
        </w:rPr>
      </w:pPr>
      <w:r>
        <w:rPr>
          <w:sz w:val="21"/>
        </w:rPr>
        <w:t xml:space="preserve">Hands-on experience with </w:t>
      </w:r>
      <w:r>
        <w:rPr>
          <w:b/>
          <w:sz w:val="21"/>
        </w:rPr>
        <w:t xml:space="preserve">Java 1.8 </w:t>
      </w:r>
      <w:r>
        <w:rPr>
          <w:sz w:val="21"/>
        </w:rPr>
        <w:t>features and having</w:t>
      </w:r>
      <w:r>
        <w:rPr>
          <w:spacing w:val="-63"/>
          <w:sz w:val="21"/>
        </w:rPr>
        <w:t xml:space="preserve"> </w:t>
      </w:r>
      <w:r>
        <w:rPr>
          <w:spacing w:val="-2"/>
          <w:sz w:val="21"/>
        </w:rPr>
        <w:t>extensive</w:t>
      </w:r>
      <w:r>
        <w:rPr>
          <w:spacing w:val="-18"/>
          <w:sz w:val="21"/>
        </w:rPr>
        <w:t xml:space="preserve"> </w:t>
      </w:r>
      <w:r>
        <w:rPr>
          <w:spacing w:val="-1"/>
          <w:sz w:val="21"/>
        </w:rPr>
        <w:t>knowledge.</w:t>
      </w:r>
    </w:p>
    <w:p>
      <w:pPr>
        <w:pStyle w:val="2"/>
        <w:tabs>
          <w:tab w:val="left" w:pos="1165"/>
          <w:tab w:val="left" w:pos="7350"/>
        </w:tabs>
        <w:spacing w:before="171"/>
        <w:ind w:left="316"/>
      </w:pPr>
      <w:bookmarkStart w:id="2" w:name="TECHNICAL SKILLS"/>
      <w:bookmarkEnd w:id="2"/>
      <w:r>
        <w:rPr>
          <w:color w:val="FFFFFF"/>
          <w:w w:val="87"/>
          <w:shd w:val="clear" w:color="auto" w:fill="4F1F76"/>
        </w:rPr>
        <w:t xml:space="preserve"> </w:t>
      </w:r>
      <w:r>
        <w:rPr>
          <w:color w:val="FFFFFF"/>
          <w:shd w:val="clear" w:color="auto" w:fill="4F1F76"/>
        </w:rPr>
        <w:tab/>
      </w:r>
      <w:r>
        <w:rPr>
          <w:color w:val="FFFFFF"/>
          <w:w w:val="90"/>
          <w:shd w:val="clear" w:color="auto" w:fill="4F1F76"/>
        </w:rPr>
        <w:t>TECHNICAL</w:t>
      </w:r>
      <w:r>
        <w:rPr>
          <w:color w:val="FFFFFF"/>
          <w:spacing w:val="140"/>
          <w:shd w:val="clear" w:color="auto" w:fill="4F1F76"/>
        </w:rPr>
        <w:t xml:space="preserve"> </w:t>
      </w:r>
      <w:r>
        <w:rPr>
          <w:color w:val="FFFFFF"/>
          <w:w w:val="90"/>
          <w:shd w:val="clear" w:color="auto" w:fill="4F1F76"/>
        </w:rPr>
        <w:t>SKILLS</w:t>
      </w:r>
      <w:r>
        <w:rPr>
          <w:color w:val="FFFFFF"/>
          <w:shd w:val="clear" w:color="auto" w:fill="4F1F76"/>
        </w:rPr>
        <w:tab/>
      </w:r>
    </w:p>
    <w:p>
      <w:pPr>
        <w:pStyle w:val="9"/>
        <w:numPr>
          <w:ilvl w:val="0"/>
          <w:numId w:val="4"/>
        </w:numPr>
        <w:tabs>
          <w:tab w:val="left" w:pos="1511"/>
          <w:tab w:val="left" w:pos="1512"/>
        </w:tabs>
        <w:spacing w:before="255" w:after="0" w:line="240" w:lineRule="auto"/>
        <w:ind w:left="1511" w:right="0" w:hanging="356"/>
        <w:jc w:val="left"/>
        <w:rPr>
          <w:rFonts w:ascii="Verdana" w:hAnsi="Verdana"/>
          <w:sz w:val="21"/>
        </w:rPr>
      </w:pPr>
      <w:r>
        <w:rPr>
          <w:b/>
          <w:spacing w:val="-1"/>
          <w:sz w:val="21"/>
        </w:rPr>
        <w:t>Language</w:t>
      </w:r>
      <w:r>
        <w:rPr>
          <w:b/>
          <w:spacing w:val="-33"/>
          <w:sz w:val="21"/>
        </w:rPr>
        <w:t xml:space="preserve"> </w:t>
      </w:r>
      <w:r>
        <w:rPr>
          <w:b/>
          <w:sz w:val="21"/>
        </w:rPr>
        <w:t>Known</w:t>
      </w:r>
      <w:r>
        <w:rPr>
          <w:b/>
          <w:spacing w:val="53"/>
          <w:sz w:val="21"/>
        </w:rPr>
        <w:t xml:space="preserve"> </w:t>
      </w:r>
      <w:r>
        <w:rPr>
          <w:b/>
          <w:sz w:val="21"/>
        </w:rPr>
        <w:t>:</w:t>
      </w:r>
      <w:r>
        <w:rPr>
          <w:b/>
          <w:spacing w:val="-9"/>
          <w:sz w:val="21"/>
        </w:rPr>
        <w:t xml:space="preserve"> </w:t>
      </w:r>
      <w:r>
        <w:rPr>
          <w:rFonts w:ascii="Verdana" w:hAnsi="Verdana"/>
          <w:sz w:val="21"/>
        </w:rPr>
        <w:t>Java</w:t>
      </w:r>
      <w:r>
        <w:rPr>
          <w:rFonts w:ascii="Verdana" w:hAnsi="Verdana"/>
          <w:spacing w:val="-4"/>
          <w:sz w:val="21"/>
        </w:rPr>
        <w:t xml:space="preserve"> </w:t>
      </w:r>
      <w:r>
        <w:rPr>
          <w:rFonts w:ascii="Verdana" w:hAnsi="Verdana"/>
          <w:sz w:val="21"/>
        </w:rPr>
        <w:t>8,</w:t>
      </w:r>
      <w:r>
        <w:rPr>
          <w:rFonts w:ascii="Verdana" w:hAnsi="Verdana"/>
          <w:spacing w:val="3"/>
          <w:sz w:val="21"/>
        </w:rPr>
        <w:t xml:space="preserve"> </w:t>
      </w:r>
      <w:r>
        <w:rPr>
          <w:rFonts w:ascii="Verdana" w:hAnsi="Verdana"/>
          <w:sz w:val="21"/>
        </w:rPr>
        <w:t>JavaScript.</w:t>
      </w:r>
    </w:p>
    <w:p>
      <w:pPr>
        <w:pStyle w:val="9"/>
        <w:numPr>
          <w:ilvl w:val="0"/>
          <w:numId w:val="4"/>
        </w:numPr>
        <w:tabs>
          <w:tab w:val="left" w:pos="1511"/>
          <w:tab w:val="left" w:pos="1512"/>
        </w:tabs>
        <w:spacing w:before="129" w:after="0" w:line="240" w:lineRule="auto"/>
        <w:ind w:left="1511" w:right="0" w:hanging="356"/>
        <w:jc w:val="left"/>
        <w:rPr>
          <w:sz w:val="21"/>
        </w:rPr>
      </w:pPr>
      <w:r>
        <w:rPr>
          <w:b/>
          <w:spacing w:val="-1"/>
          <w:w w:val="95"/>
          <w:sz w:val="21"/>
        </w:rPr>
        <w:t>Core</w:t>
      </w:r>
      <w:r>
        <w:rPr>
          <w:b/>
          <w:w w:val="95"/>
          <w:sz w:val="21"/>
        </w:rPr>
        <w:t xml:space="preserve"> </w:t>
      </w:r>
      <w:r>
        <w:rPr>
          <w:b/>
          <w:spacing w:val="-1"/>
          <w:w w:val="95"/>
          <w:sz w:val="21"/>
        </w:rPr>
        <w:t>Java</w:t>
      </w:r>
      <w:r>
        <w:rPr>
          <w:b/>
          <w:w w:val="95"/>
          <w:sz w:val="21"/>
        </w:rPr>
        <w:t xml:space="preserve"> </w:t>
      </w:r>
      <w:r>
        <w:rPr>
          <w:b/>
          <w:spacing w:val="-1"/>
          <w:w w:val="95"/>
          <w:sz w:val="21"/>
        </w:rPr>
        <w:t>:</w:t>
      </w:r>
      <w:r>
        <w:rPr>
          <w:b/>
          <w:spacing w:val="-4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HashMap,</w:t>
      </w:r>
      <w:r>
        <w:rPr>
          <w:spacing w:val="-14"/>
          <w:w w:val="95"/>
          <w:sz w:val="21"/>
        </w:rPr>
        <w:t xml:space="preserve"> </w:t>
      </w:r>
      <w:r>
        <w:rPr>
          <w:spacing w:val="-1"/>
          <w:w w:val="95"/>
          <w:sz w:val="21"/>
        </w:rPr>
        <w:t>Collection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Framework,</w:t>
      </w:r>
      <w:r>
        <w:rPr>
          <w:spacing w:val="-17"/>
          <w:w w:val="95"/>
          <w:sz w:val="21"/>
        </w:rPr>
        <w:t xml:space="preserve"> </w:t>
      </w:r>
      <w:r>
        <w:rPr>
          <w:w w:val="95"/>
          <w:sz w:val="21"/>
        </w:rPr>
        <w:t>String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Class.</w:t>
      </w:r>
    </w:p>
    <w:p>
      <w:pPr>
        <w:pStyle w:val="9"/>
        <w:numPr>
          <w:ilvl w:val="0"/>
          <w:numId w:val="4"/>
        </w:numPr>
        <w:tabs>
          <w:tab w:val="left" w:pos="1511"/>
          <w:tab w:val="left" w:pos="1512"/>
        </w:tabs>
        <w:spacing w:before="134" w:after="0" w:line="240" w:lineRule="auto"/>
        <w:ind w:left="1511" w:right="0" w:hanging="356"/>
        <w:jc w:val="left"/>
        <w:rPr>
          <w:rFonts w:ascii="Verdana" w:hAnsi="Verdana"/>
          <w:sz w:val="21"/>
        </w:rPr>
      </w:pPr>
      <w:r>
        <w:rPr>
          <w:b/>
          <w:w w:val="85"/>
          <w:sz w:val="21"/>
        </w:rPr>
        <w:t>Frameworks</w:t>
      </w:r>
      <w:r>
        <w:rPr>
          <w:b/>
          <w:spacing w:val="44"/>
          <w:w w:val="85"/>
          <w:sz w:val="21"/>
        </w:rPr>
        <w:t xml:space="preserve"> </w:t>
      </w:r>
      <w:r>
        <w:rPr>
          <w:b/>
          <w:w w:val="85"/>
          <w:sz w:val="21"/>
        </w:rPr>
        <w:t>:</w:t>
      </w:r>
      <w:r>
        <w:rPr>
          <w:b/>
          <w:spacing w:val="33"/>
          <w:w w:val="85"/>
          <w:sz w:val="21"/>
        </w:rPr>
        <w:t xml:space="preserve"> </w:t>
      </w:r>
      <w:r>
        <w:rPr>
          <w:rFonts w:ascii="Verdana" w:hAnsi="Verdana"/>
          <w:w w:val="85"/>
          <w:sz w:val="21"/>
        </w:rPr>
        <w:t>Spring</w:t>
      </w:r>
      <w:r>
        <w:rPr>
          <w:rFonts w:ascii="Verdana" w:hAnsi="Verdana"/>
          <w:spacing w:val="38"/>
          <w:w w:val="85"/>
          <w:sz w:val="21"/>
        </w:rPr>
        <w:t xml:space="preserve"> </w:t>
      </w:r>
      <w:r>
        <w:rPr>
          <w:rFonts w:ascii="Verdana" w:hAnsi="Verdana"/>
          <w:w w:val="85"/>
          <w:sz w:val="21"/>
        </w:rPr>
        <w:t>Boot</w:t>
      </w:r>
      <w:r>
        <w:rPr>
          <w:rFonts w:ascii="Verdana" w:hAnsi="Verdana"/>
          <w:spacing w:val="49"/>
          <w:w w:val="85"/>
          <w:sz w:val="21"/>
        </w:rPr>
        <w:t xml:space="preserve"> </w:t>
      </w:r>
      <w:r>
        <w:rPr>
          <w:rFonts w:ascii="Verdana" w:hAnsi="Verdana"/>
          <w:w w:val="85"/>
          <w:sz w:val="21"/>
        </w:rPr>
        <w:t>2.x,</w:t>
      </w:r>
      <w:r>
        <w:rPr>
          <w:rFonts w:ascii="Verdana" w:hAnsi="Verdana"/>
          <w:spacing w:val="49"/>
          <w:w w:val="85"/>
          <w:sz w:val="21"/>
        </w:rPr>
        <w:t xml:space="preserve"> </w:t>
      </w:r>
      <w:r>
        <w:rPr>
          <w:rFonts w:ascii="Verdana" w:hAnsi="Verdana"/>
          <w:w w:val="85"/>
          <w:sz w:val="21"/>
        </w:rPr>
        <w:t>Hibernate</w:t>
      </w:r>
      <w:r>
        <w:rPr>
          <w:rFonts w:ascii="Verdana" w:hAnsi="Verdana"/>
          <w:spacing w:val="46"/>
          <w:w w:val="85"/>
          <w:sz w:val="21"/>
        </w:rPr>
        <w:t xml:space="preserve"> </w:t>
      </w:r>
      <w:r>
        <w:rPr>
          <w:rFonts w:ascii="Verdana" w:hAnsi="Verdana"/>
          <w:w w:val="85"/>
          <w:sz w:val="21"/>
        </w:rPr>
        <w:t>4.x,Spring</w:t>
      </w:r>
      <w:r>
        <w:rPr>
          <w:rFonts w:ascii="Verdana" w:hAnsi="Verdana"/>
          <w:spacing w:val="75"/>
          <w:sz w:val="21"/>
        </w:rPr>
        <w:t xml:space="preserve"> </w:t>
      </w:r>
      <w:r>
        <w:rPr>
          <w:rFonts w:ascii="Verdana" w:hAnsi="Verdana"/>
          <w:w w:val="85"/>
          <w:sz w:val="21"/>
        </w:rPr>
        <w:t>MVC4.x</w:t>
      </w:r>
    </w:p>
    <w:p>
      <w:pPr>
        <w:pStyle w:val="9"/>
        <w:numPr>
          <w:ilvl w:val="0"/>
          <w:numId w:val="4"/>
        </w:numPr>
        <w:tabs>
          <w:tab w:val="left" w:pos="1511"/>
          <w:tab w:val="left" w:pos="1512"/>
        </w:tabs>
        <w:spacing w:before="133" w:after="0" w:line="240" w:lineRule="auto"/>
        <w:ind w:left="1511" w:right="0" w:hanging="356"/>
        <w:jc w:val="left"/>
        <w:rPr>
          <w:rFonts w:ascii="Verdana" w:hAnsi="Verdana"/>
          <w:sz w:val="21"/>
        </w:rPr>
      </w:pPr>
      <w:r>
        <w:rPr>
          <w:b/>
          <w:spacing w:val="-3"/>
          <w:sz w:val="21"/>
        </w:rPr>
        <w:t>Operating</w:t>
      </w:r>
      <w:r>
        <w:rPr>
          <w:b/>
          <w:spacing w:val="-21"/>
          <w:sz w:val="21"/>
        </w:rPr>
        <w:t xml:space="preserve"> </w:t>
      </w:r>
      <w:r>
        <w:rPr>
          <w:b/>
          <w:spacing w:val="-3"/>
          <w:sz w:val="21"/>
        </w:rPr>
        <w:t>System</w:t>
      </w:r>
      <w:r>
        <w:rPr>
          <w:b/>
          <w:spacing w:val="-7"/>
          <w:sz w:val="21"/>
        </w:rPr>
        <w:t xml:space="preserve"> </w:t>
      </w:r>
      <w:r>
        <w:rPr>
          <w:b/>
          <w:spacing w:val="-2"/>
          <w:sz w:val="21"/>
        </w:rPr>
        <w:t>:</w:t>
      </w:r>
      <w:r>
        <w:rPr>
          <w:b/>
          <w:spacing w:val="-32"/>
          <w:sz w:val="21"/>
        </w:rPr>
        <w:t xml:space="preserve"> </w:t>
      </w:r>
      <w:r>
        <w:rPr>
          <w:rFonts w:ascii="Verdana" w:hAnsi="Verdana"/>
          <w:spacing w:val="-2"/>
          <w:sz w:val="21"/>
        </w:rPr>
        <w:t>Windows</w:t>
      </w:r>
    </w:p>
    <w:p>
      <w:pPr>
        <w:pStyle w:val="9"/>
        <w:numPr>
          <w:ilvl w:val="0"/>
          <w:numId w:val="4"/>
        </w:numPr>
        <w:tabs>
          <w:tab w:val="left" w:pos="1511"/>
          <w:tab w:val="left" w:pos="1512"/>
        </w:tabs>
        <w:spacing w:before="133" w:after="0" w:line="240" w:lineRule="auto"/>
        <w:ind w:left="1511" w:right="0" w:hanging="356"/>
        <w:jc w:val="left"/>
        <w:rPr>
          <w:rFonts w:ascii="Verdana" w:hAnsi="Verdana"/>
          <w:sz w:val="21"/>
        </w:rPr>
      </w:pPr>
      <w:r>
        <w:rPr>
          <w:rFonts w:ascii="Verdana" w:hAnsi="Verdana"/>
          <w:b/>
          <w:sz w:val="21"/>
        </w:rPr>
        <w:t>Agile</w:t>
      </w:r>
      <w:r>
        <w:rPr>
          <w:rFonts w:ascii="Verdana" w:hAnsi="Verdana"/>
          <w:b/>
          <w:spacing w:val="-15"/>
          <w:sz w:val="21"/>
        </w:rPr>
        <w:t xml:space="preserve"> </w:t>
      </w:r>
      <w:r>
        <w:rPr>
          <w:rFonts w:ascii="Verdana" w:hAnsi="Verdana"/>
          <w:b/>
          <w:sz w:val="21"/>
        </w:rPr>
        <w:t>Tool</w:t>
      </w:r>
      <w:r>
        <w:rPr>
          <w:rFonts w:ascii="Verdana" w:hAnsi="Verdana"/>
          <w:b/>
          <w:spacing w:val="-14"/>
          <w:sz w:val="21"/>
        </w:rPr>
        <w:t xml:space="preserve"> </w:t>
      </w:r>
      <w:r>
        <w:rPr>
          <w:rFonts w:ascii="Verdana" w:hAnsi="Verdana"/>
          <w:b/>
          <w:sz w:val="21"/>
        </w:rPr>
        <w:t>:</w:t>
      </w:r>
      <w:r>
        <w:rPr>
          <w:rFonts w:ascii="Verdana" w:hAnsi="Verdana"/>
          <w:b/>
          <w:spacing w:val="-6"/>
          <w:sz w:val="21"/>
        </w:rPr>
        <w:t xml:space="preserve"> </w:t>
      </w:r>
      <w:r>
        <w:rPr>
          <w:rFonts w:ascii="Verdana" w:hAnsi="Verdana"/>
          <w:sz w:val="21"/>
        </w:rPr>
        <w:t>JIRA.</w:t>
      </w:r>
    </w:p>
    <w:p>
      <w:pPr>
        <w:pStyle w:val="9"/>
        <w:numPr>
          <w:ilvl w:val="0"/>
          <w:numId w:val="4"/>
        </w:numPr>
        <w:tabs>
          <w:tab w:val="left" w:pos="1511"/>
          <w:tab w:val="left" w:pos="1512"/>
        </w:tabs>
        <w:spacing w:before="133" w:after="0" w:line="240" w:lineRule="auto"/>
        <w:ind w:left="1511" w:right="0" w:hanging="356"/>
        <w:jc w:val="left"/>
        <w:rPr>
          <w:rFonts w:ascii="Verdana" w:hAnsi="Verdana"/>
          <w:sz w:val="21"/>
        </w:rPr>
      </w:pPr>
      <w:r>
        <w:rPr>
          <w:b/>
          <w:w w:val="90"/>
          <w:sz w:val="21"/>
        </w:rPr>
        <w:t>Database</w:t>
      </w:r>
      <w:r>
        <w:rPr>
          <w:b/>
          <w:spacing w:val="19"/>
          <w:w w:val="90"/>
          <w:sz w:val="21"/>
        </w:rPr>
        <w:t xml:space="preserve"> </w:t>
      </w:r>
      <w:r>
        <w:rPr>
          <w:b/>
          <w:w w:val="90"/>
          <w:sz w:val="21"/>
        </w:rPr>
        <w:t>:</w:t>
      </w:r>
      <w:r>
        <w:rPr>
          <w:b/>
          <w:spacing w:val="28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MySQL</w:t>
      </w:r>
    </w:p>
    <w:p>
      <w:pPr>
        <w:pStyle w:val="9"/>
        <w:numPr>
          <w:ilvl w:val="0"/>
          <w:numId w:val="4"/>
        </w:numPr>
        <w:tabs>
          <w:tab w:val="left" w:pos="1511"/>
          <w:tab w:val="left" w:pos="1512"/>
        </w:tabs>
        <w:spacing w:before="129" w:after="0" w:line="240" w:lineRule="auto"/>
        <w:ind w:left="1511" w:right="0" w:hanging="356"/>
        <w:jc w:val="left"/>
        <w:rPr>
          <w:rFonts w:ascii="Verdana" w:hAnsi="Verdana"/>
          <w:sz w:val="21"/>
        </w:rPr>
      </w:pPr>
      <w:r>
        <w:rPr>
          <w:b/>
          <w:spacing w:val="-2"/>
          <w:sz w:val="21"/>
        </w:rPr>
        <w:t>Web</w:t>
      </w:r>
      <w:r>
        <w:rPr>
          <w:b/>
          <w:spacing w:val="-18"/>
          <w:sz w:val="21"/>
        </w:rPr>
        <w:t xml:space="preserve"> </w:t>
      </w:r>
      <w:r>
        <w:rPr>
          <w:b/>
          <w:spacing w:val="-2"/>
          <w:sz w:val="21"/>
        </w:rPr>
        <w:t>Technologies</w:t>
      </w:r>
      <w:r>
        <w:rPr>
          <w:b/>
          <w:spacing w:val="-11"/>
          <w:sz w:val="21"/>
        </w:rPr>
        <w:t xml:space="preserve"> </w:t>
      </w:r>
      <w:r>
        <w:rPr>
          <w:b/>
          <w:spacing w:val="-2"/>
          <w:sz w:val="21"/>
        </w:rPr>
        <w:t>:</w:t>
      </w:r>
      <w:r>
        <w:rPr>
          <w:b/>
          <w:spacing w:val="-19"/>
          <w:sz w:val="21"/>
        </w:rPr>
        <w:t xml:space="preserve"> </w:t>
      </w:r>
      <w:r>
        <w:rPr>
          <w:rFonts w:ascii="Verdana" w:hAnsi="Verdana"/>
          <w:spacing w:val="-2"/>
          <w:sz w:val="21"/>
        </w:rPr>
        <w:t>HTML</w:t>
      </w:r>
      <w:r>
        <w:rPr>
          <w:rFonts w:ascii="Verdana" w:hAnsi="Verdana"/>
          <w:spacing w:val="-32"/>
          <w:sz w:val="21"/>
        </w:rPr>
        <w:t xml:space="preserve"> </w:t>
      </w:r>
      <w:r>
        <w:rPr>
          <w:rFonts w:ascii="Verdana" w:hAnsi="Verdana"/>
          <w:spacing w:val="-1"/>
          <w:sz w:val="21"/>
        </w:rPr>
        <w:t>5,</w:t>
      </w:r>
      <w:r>
        <w:rPr>
          <w:rFonts w:ascii="Verdana" w:hAnsi="Verdana"/>
          <w:spacing w:val="-41"/>
          <w:sz w:val="21"/>
        </w:rPr>
        <w:t xml:space="preserve"> </w:t>
      </w:r>
      <w:r>
        <w:rPr>
          <w:rFonts w:ascii="Verdana" w:hAnsi="Verdana"/>
          <w:spacing w:val="-1"/>
          <w:sz w:val="21"/>
        </w:rPr>
        <w:t>CSS3</w:t>
      </w:r>
    </w:p>
    <w:p>
      <w:pPr>
        <w:pStyle w:val="9"/>
        <w:numPr>
          <w:ilvl w:val="0"/>
          <w:numId w:val="5"/>
        </w:numPr>
        <w:tabs>
          <w:tab w:val="left" w:pos="1511"/>
          <w:tab w:val="left" w:pos="1512"/>
        </w:tabs>
        <w:spacing w:before="133" w:after="0" w:line="240" w:lineRule="auto"/>
        <w:ind w:left="1511" w:right="0" w:hanging="356"/>
        <w:jc w:val="left"/>
        <w:rPr>
          <w:rFonts w:ascii="Microsoft Sans Serif" w:hAnsi="Microsoft Sans Serif"/>
          <w:sz w:val="21"/>
        </w:rPr>
      </w:pPr>
      <w:r>
        <w:rPr>
          <w:b/>
          <w:spacing w:val="-4"/>
          <w:sz w:val="21"/>
        </w:rPr>
        <w:t>Version</w:t>
      </w:r>
      <w:r>
        <w:rPr>
          <w:b/>
          <w:spacing w:val="-34"/>
          <w:sz w:val="21"/>
        </w:rPr>
        <w:t xml:space="preserve"> </w:t>
      </w:r>
      <w:r>
        <w:rPr>
          <w:b/>
          <w:spacing w:val="-3"/>
          <w:sz w:val="21"/>
        </w:rPr>
        <w:t>Control</w:t>
      </w:r>
      <w:r>
        <w:rPr>
          <w:b/>
          <w:spacing w:val="-28"/>
          <w:sz w:val="21"/>
        </w:rPr>
        <w:t xml:space="preserve"> </w:t>
      </w:r>
      <w:r>
        <w:rPr>
          <w:b/>
          <w:spacing w:val="-3"/>
          <w:sz w:val="21"/>
        </w:rPr>
        <w:t>Tool</w:t>
      </w:r>
      <w:r>
        <w:rPr>
          <w:b/>
          <w:spacing w:val="-14"/>
          <w:sz w:val="21"/>
        </w:rPr>
        <w:t xml:space="preserve"> </w:t>
      </w:r>
      <w:r>
        <w:rPr>
          <w:b/>
          <w:spacing w:val="-3"/>
          <w:sz w:val="21"/>
        </w:rPr>
        <w:t>:</w:t>
      </w:r>
      <w:r>
        <w:rPr>
          <w:b/>
          <w:spacing w:val="-27"/>
          <w:sz w:val="21"/>
        </w:rPr>
        <w:t xml:space="preserve"> </w:t>
      </w:r>
      <w:r>
        <w:rPr>
          <w:rFonts w:ascii="Verdana" w:hAnsi="Verdana"/>
          <w:spacing w:val="-3"/>
          <w:sz w:val="21"/>
        </w:rPr>
        <w:t>Git</w:t>
      </w:r>
      <w:r>
        <w:rPr>
          <w:rFonts w:ascii="Microsoft Sans Serif" w:hAnsi="Microsoft Sans Serif"/>
          <w:spacing w:val="-4"/>
          <w:sz w:val="21"/>
        </w:rPr>
        <w:t xml:space="preserve"> </w:t>
      </w:r>
      <w:r>
        <w:rPr>
          <w:rFonts w:ascii="Microsoft Sans Serif" w:hAnsi="Microsoft Sans Serif"/>
          <w:spacing w:val="1"/>
          <w:sz w:val="21"/>
        </w:rPr>
        <w:t xml:space="preserve"> </w:t>
      </w:r>
      <w:r>
        <w:rPr>
          <w:rFonts w:ascii="Microsoft Sans Serif" w:hAnsi="Microsoft Sans Serif"/>
          <w:spacing w:val="6"/>
          <w:sz w:val="21"/>
        </w:rPr>
        <w:t xml:space="preserve"> </w:t>
      </w:r>
      <w:r>
        <w:rPr>
          <w:rFonts w:ascii="Microsoft Sans Serif" w:hAnsi="Microsoft Sans Serif"/>
          <w:sz w:val="21"/>
        </w:rPr>
        <w:t xml:space="preserve"> </w:t>
      </w:r>
    </w:p>
    <w:p>
      <w:pPr>
        <w:pStyle w:val="9"/>
        <w:numPr>
          <w:ilvl w:val="0"/>
          <w:numId w:val="5"/>
        </w:numPr>
        <w:tabs>
          <w:tab w:val="left" w:pos="1511"/>
          <w:tab w:val="left" w:pos="1512"/>
        </w:tabs>
        <w:spacing w:before="134" w:after="0" w:line="240" w:lineRule="auto"/>
        <w:ind w:left="1511" w:right="0" w:hanging="356"/>
        <w:jc w:val="left"/>
        <w:rPr>
          <w:rFonts w:ascii="Microsoft Sans Serif" w:hAnsi="Microsoft Sans Serif"/>
          <w:sz w:val="21"/>
        </w:rPr>
      </w:pPr>
      <w:r>
        <w:rPr>
          <w:b/>
          <w:spacing w:val="-1"/>
          <w:sz w:val="21"/>
        </w:rPr>
        <w:t>IDE’s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:</w:t>
      </w:r>
      <w:r>
        <w:rPr>
          <w:b/>
          <w:spacing w:val="-18"/>
          <w:sz w:val="21"/>
        </w:rPr>
        <w:t xml:space="preserve"> </w:t>
      </w:r>
      <w:r>
        <w:rPr>
          <w:rFonts w:ascii="Verdana" w:hAnsi="Verdana"/>
          <w:sz w:val="21"/>
        </w:rPr>
        <w:t>Eclipse,</w:t>
      </w:r>
      <w:r>
        <w:rPr>
          <w:rFonts w:ascii="Verdana" w:hAnsi="Verdana"/>
          <w:spacing w:val="-26"/>
          <w:sz w:val="21"/>
        </w:rPr>
        <w:t xml:space="preserve"> </w:t>
      </w:r>
      <w:r>
        <w:rPr>
          <w:rFonts w:ascii="Verdana" w:hAnsi="Verdana"/>
          <w:sz w:val="21"/>
        </w:rPr>
        <w:t>STS-4</w:t>
      </w:r>
      <w:r>
        <w:rPr>
          <w:rFonts w:ascii="Microsoft Sans Serif" w:hAnsi="Microsoft Sans Serif"/>
          <w:spacing w:val="-4"/>
          <w:sz w:val="21"/>
        </w:rPr>
        <w:t xml:space="preserve">   </w:t>
      </w:r>
      <w:r>
        <w:rPr>
          <w:rFonts w:ascii="Microsoft Sans Serif" w:hAnsi="Microsoft Sans Serif"/>
          <w:sz w:val="21"/>
        </w:rPr>
        <w:t xml:space="preserve"> </w:t>
      </w:r>
    </w:p>
    <w:p>
      <w:pPr>
        <w:pStyle w:val="9"/>
        <w:numPr>
          <w:ilvl w:val="0"/>
          <w:numId w:val="5"/>
        </w:numPr>
        <w:tabs>
          <w:tab w:val="left" w:pos="1511"/>
          <w:tab w:val="left" w:pos="1512"/>
        </w:tabs>
        <w:spacing w:before="133" w:after="0" w:line="240" w:lineRule="auto"/>
        <w:ind w:left="1511" w:right="0" w:hanging="356"/>
        <w:jc w:val="left"/>
        <w:rPr>
          <w:rFonts w:ascii="Microsoft Sans Serif" w:hAnsi="Microsoft Sans Serif"/>
          <w:sz w:val="21"/>
        </w:rPr>
      </w:pPr>
      <w:r>
        <w:rPr>
          <w:b/>
          <w:w w:val="90"/>
          <w:sz w:val="21"/>
        </w:rPr>
        <w:t>Servers</w:t>
      </w:r>
      <w:r>
        <w:rPr>
          <w:b/>
          <w:spacing w:val="7"/>
          <w:w w:val="90"/>
          <w:sz w:val="21"/>
        </w:rPr>
        <w:t xml:space="preserve"> </w:t>
      </w:r>
      <w:r>
        <w:rPr>
          <w:b/>
          <w:w w:val="90"/>
          <w:sz w:val="21"/>
        </w:rPr>
        <w:t>:</w:t>
      </w:r>
      <w:r>
        <w:rPr>
          <w:b/>
          <w:spacing w:val="15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Apache</w:t>
      </w:r>
      <w:r>
        <w:rPr>
          <w:rFonts w:ascii="Verdana" w:hAnsi="Verdana"/>
          <w:spacing w:val="1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Tomcat</w:t>
      </w:r>
      <w:r>
        <w:rPr>
          <w:rFonts w:ascii="Verdana" w:hAnsi="Verdana"/>
          <w:spacing w:val="13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9.x</w:t>
      </w:r>
      <w:r>
        <w:rPr>
          <w:rFonts w:ascii="Microsoft Sans Serif" w:hAnsi="Microsoft Sans Serif"/>
          <w:spacing w:val="1"/>
          <w:w w:val="100"/>
          <w:sz w:val="21"/>
        </w:rPr>
        <w:t xml:space="preserve">  </w:t>
      </w:r>
      <w:r>
        <w:rPr>
          <w:rFonts w:ascii="Microsoft Sans Serif" w:hAnsi="Microsoft Sans Serif"/>
          <w:spacing w:val="6"/>
          <w:w w:val="100"/>
          <w:sz w:val="21"/>
        </w:rPr>
        <w:t xml:space="preserve"> </w:t>
      </w:r>
      <w:r>
        <w:rPr>
          <w:rFonts w:ascii="Microsoft Sans Serif" w:hAnsi="Microsoft Sans Serif"/>
          <w:w w:val="100"/>
          <w:sz w:val="21"/>
        </w:rPr>
        <w:t xml:space="preserve"> </w:t>
      </w:r>
    </w:p>
    <w:p>
      <w:pPr>
        <w:pStyle w:val="9"/>
        <w:numPr>
          <w:ilvl w:val="0"/>
          <w:numId w:val="5"/>
        </w:numPr>
        <w:tabs>
          <w:tab w:val="left" w:pos="1511"/>
          <w:tab w:val="left" w:pos="1512"/>
        </w:tabs>
        <w:spacing w:before="134" w:after="0" w:line="240" w:lineRule="auto"/>
        <w:ind w:left="1511" w:right="0" w:hanging="356"/>
        <w:jc w:val="left"/>
        <w:rPr>
          <w:rFonts w:ascii="Microsoft Sans Serif" w:hAnsi="Microsoft Sans Serif"/>
          <w:sz w:val="19"/>
        </w:rPr>
      </w:pPr>
      <w:r>
        <w:rPr>
          <w:b/>
          <w:spacing w:val="-2"/>
          <w:sz w:val="21"/>
        </w:rPr>
        <w:t>Microsoft</w:t>
      </w:r>
      <w:r>
        <w:rPr>
          <w:b/>
          <w:spacing w:val="14"/>
          <w:sz w:val="21"/>
        </w:rPr>
        <w:t xml:space="preserve"> </w:t>
      </w:r>
      <w:r>
        <w:rPr>
          <w:b/>
          <w:spacing w:val="-2"/>
          <w:sz w:val="21"/>
        </w:rPr>
        <w:t>Ofﬁce</w:t>
      </w:r>
      <w:r>
        <w:rPr>
          <w:b/>
          <w:spacing w:val="-15"/>
          <w:sz w:val="21"/>
        </w:rPr>
        <w:t xml:space="preserve"> </w:t>
      </w:r>
      <w:r>
        <w:rPr>
          <w:b/>
          <w:spacing w:val="-2"/>
          <w:sz w:val="21"/>
        </w:rPr>
        <w:t>:</w:t>
      </w:r>
      <w:r>
        <w:rPr>
          <w:b/>
          <w:spacing w:val="-28"/>
          <w:sz w:val="21"/>
        </w:rPr>
        <w:t xml:space="preserve"> </w:t>
      </w:r>
      <w:r>
        <w:rPr>
          <w:rFonts w:ascii="Verdana" w:hAnsi="Verdana"/>
          <w:spacing w:val="-2"/>
          <w:sz w:val="21"/>
        </w:rPr>
        <w:t>Excel,</w:t>
      </w:r>
      <w:r>
        <w:rPr>
          <w:rFonts w:ascii="Verdana" w:hAnsi="Verdana"/>
          <w:spacing w:val="-45"/>
          <w:sz w:val="21"/>
        </w:rPr>
        <w:t xml:space="preserve"> </w:t>
      </w:r>
      <w:r>
        <w:rPr>
          <w:rFonts w:ascii="Verdana" w:hAnsi="Verdana"/>
          <w:spacing w:val="-1"/>
          <w:sz w:val="21"/>
        </w:rPr>
        <w:t>Word,</w:t>
      </w:r>
      <w:r>
        <w:rPr>
          <w:rFonts w:ascii="Verdana" w:hAnsi="Verdana"/>
          <w:spacing w:val="-41"/>
          <w:sz w:val="21"/>
        </w:rPr>
        <w:t xml:space="preserve"> </w:t>
      </w:r>
      <w:r>
        <w:rPr>
          <w:rFonts w:ascii="Verdana" w:hAnsi="Verdana"/>
          <w:spacing w:val="-1"/>
          <w:sz w:val="21"/>
        </w:rPr>
        <w:t>Power</w:t>
      </w:r>
      <w:r>
        <w:rPr>
          <w:rFonts w:ascii="Verdana" w:hAnsi="Verdana"/>
          <w:spacing w:val="-39"/>
          <w:sz w:val="21"/>
        </w:rPr>
        <w:t xml:space="preserve"> </w:t>
      </w:r>
      <w:r>
        <w:rPr>
          <w:rFonts w:ascii="Verdana" w:hAnsi="Verdana"/>
          <w:spacing w:val="-1"/>
          <w:sz w:val="21"/>
        </w:rPr>
        <w:t>Point</w:t>
      </w:r>
      <w:r>
        <w:rPr>
          <w:rFonts w:ascii="Microsoft Sans Serif" w:hAnsi="Microsoft Sans Serif"/>
          <w:spacing w:val="-1"/>
          <w:w w:val="95"/>
          <w:sz w:val="19"/>
        </w:rPr>
        <w:t xml:space="preserve"> </w:t>
      </w:r>
      <w:r>
        <w:rPr>
          <w:rFonts w:ascii="Microsoft Sans Serif" w:hAnsi="Microsoft Sans Serif"/>
          <w:spacing w:val="-5"/>
          <w:w w:val="95"/>
          <w:sz w:val="19"/>
        </w:rPr>
        <w:t xml:space="preserve"> </w:t>
      </w:r>
      <w:r>
        <w:rPr>
          <w:rFonts w:ascii="Microsoft Sans Serif" w:hAnsi="Microsoft Sans Serif"/>
          <w:spacing w:val="-3"/>
          <w:w w:val="101"/>
          <w:sz w:val="19"/>
        </w:rPr>
        <w:t xml:space="preserve"> </w:t>
      </w:r>
      <w:r>
        <w:rPr>
          <w:rFonts w:ascii="Microsoft Sans Serif" w:hAnsi="Microsoft Sans Serif"/>
          <w:w w:val="101"/>
          <w:sz w:val="19"/>
        </w:rPr>
        <w:t xml:space="preserve"> </w:t>
      </w:r>
    </w:p>
    <w:p>
      <w:pPr>
        <w:spacing w:after="0" w:line="240" w:lineRule="auto"/>
        <w:jc w:val="left"/>
        <w:rPr>
          <w:rFonts w:ascii="Microsoft Sans Serif" w:hAnsi="Microsoft Sans Serif"/>
          <w:sz w:val="19"/>
        </w:rPr>
        <w:sectPr>
          <w:pgSz w:w="11900" w:h="16880"/>
          <w:pgMar w:top="1160" w:right="240" w:bottom="280" w:left="20" w:header="720" w:footer="720" w:gutter="0"/>
          <w:cols w:equalWidth="0" w:num="2">
            <w:col w:w="3917" w:space="54"/>
            <w:col w:w="7669"/>
          </w:cols>
        </w:sectPr>
      </w:pPr>
    </w:p>
    <w:p>
      <w:pPr>
        <w:pStyle w:val="7"/>
        <w:rPr>
          <w:rFonts w:ascii="Microsoft Sans Serif"/>
          <w:sz w:val="20"/>
        </w:rPr>
      </w:pPr>
      <w:r>
        <w:pict>
          <v:group id="_x0000_s1032" o:spid="_x0000_s1032" o:spt="203" style="position:absolute;left:0pt;margin-left:14.9pt;margin-top:58.6pt;height:725.5pt;width:230.4pt;mso-position-horizontal-relative:page;mso-position-vertical-relative:page;z-index:-251655168;mso-width-relative:page;mso-height-relative:page;" coordorigin="298,1173" coordsize="4608,14510">
            <o:lock v:ext="edit"/>
            <v:shape id="_x0000_s1033" o:spid="_x0000_s1033" style="position:absolute;left:298;top:1173;height:14510;width:4608;" fillcolor="#EEC5EC" filled="t" stroked="f" coordorigin="298,1173" coordsize="4608,14510" path="m4906,1173l298,4075,298,15683,4906,15683,4906,1173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4342;top:3094;height:364;width:513;" fillcolor="#6C1D6B" filled="t" stroked="f" coordorigin="4342,3094" coordsize="513,364" path="m4787,3094l4342,3094,4787,3458,4787,3311,4855,3347,4855,3128,4787,3129,4787,3094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style="position:absolute;left:4342;top:3094;height:364;width:445;" filled="f" stroked="t" coordorigin="4342,3094" coordsize="445,364" path="m4787,3094l4787,3458,4342,3094,4787,3094xe">
              <v:path arrowok="t"/>
              <v:fill on="f" focussize="0,0"/>
              <v:stroke weight="0.940393700787402pt" color="#6C1D6B"/>
              <v:imagedata o:title=""/>
              <o:lock v:ext="edit"/>
            </v:shape>
            <v:line id="_x0000_s1036" o:spid="_x0000_s1036" o:spt="20" style="position:absolute;left:357;top:1904;height:0;width:3602;" stroked="t" coordsize="21600,21600">
              <v:path arrowok="t"/>
              <v:fill focussize="0,0"/>
              <v:stroke weight="0.729133858267716pt" color="#92278F"/>
              <v:imagedata o:title=""/>
              <o:lock v:ext="edit"/>
            </v:line>
            <v:shape id="_x0000_s1037" o:spid="_x0000_s1037" style="position:absolute;left:311;top:8550;height:455;width:758;" fillcolor="#6C1D6B" filled="t" stroked="f" coordorigin="311,8550" coordsize="758,455" path="m1069,8550l311,8550,1069,9005,1069,8550xe">
              <v:path arrowok="t"/>
              <v:fill on="t" focussize="0,0"/>
              <v:stroke on="f"/>
              <v:imagedata o:title=""/>
              <o:lock v:ext="edit"/>
            </v:shape>
            <v:shape id="_x0000_s1038" o:spid="_x0000_s1038" style="position:absolute;left:311;top:8550;height:455;width:758;" filled="f" stroked="t" coordorigin="311,8550" coordsize="758,455" path="m1069,8550l1069,9005,311,8550,1069,8550xe">
              <v:path arrowok="t"/>
              <v:fill on="f" focussize="0,0"/>
              <v:stroke weight="0.950236220472441pt" color="#6C1D6B"/>
              <v:imagedata o:title=""/>
              <o:lock v:ext="edit"/>
            </v:shape>
          </v:group>
        </w:pict>
      </w:r>
    </w:p>
    <w:p>
      <w:pPr>
        <w:pStyle w:val="7"/>
        <w:spacing w:before="9"/>
        <w:rPr>
          <w:rFonts w:ascii="Microsoft Sans Serif"/>
        </w:rPr>
      </w:pPr>
    </w:p>
    <w:p>
      <w:pPr>
        <w:pStyle w:val="2"/>
        <w:tabs>
          <w:tab w:val="left" w:pos="1141"/>
          <w:tab w:val="left" w:pos="11418"/>
        </w:tabs>
        <w:spacing w:before="99"/>
      </w:pPr>
      <w:bookmarkStart w:id="3" w:name="PROJECT DETAILS"/>
      <w:bookmarkEnd w:id="3"/>
      <w:r>
        <w:rPr>
          <w:rFonts w:ascii="Microsoft Sans Serif"/>
          <w:spacing w:val="1"/>
          <w:w w:val="100"/>
          <w:position w:val="7"/>
          <w:sz w:val="23"/>
        </w:rPr>
        <w:t xml:space="preserve"> </w:t>
      </w:r>
      <w:r>
        <w:rPr>
          <w:rFonts w:ascii="Microsoft Sans Serif"/>
          <w:spacing w:val="-14"/>
          <w:w w:val="100"/>
          <w:position w:val="7"/>
          <w:sz w:val="23"/>
        </w:rPr>
        <w:t xml:space="preserve"> </w:t>
      </w:r>
      <w:r>
        <w:rPr>
          <w:color w:val="FFFFFF"/>
          <w:w w:val="99"/>
          <w:shd w:val="clear" w:color="auto" w:fill="4F1F76"/>
        </w:rPr>
        <w:t xml:space="preserve"> </w:t>
      </w:r>
      <w:r>
        <w:rPr>
          <w:color w:val="FFFFFF"/>
          <w:shd w:val="clear" w:color="auto" w:fill="4F1F76"/>
        </w:rPr>
        <w:tab/>
      </w:r>
      <w:r>
        <w:rPr>
          <w:color w:val="FFFFFF"/>
          <w:w w:val="95"/>
          <w:shd w:val="clear" w:color="auto" w:fill="4F1F76"/>
        </w:rPr>
        <w:t>PROJECT</w:t>
      </w:r>
      <w:r>
        <w:rPr>
          <w:color w:val="FFFFFF"/>
          <w:spacing w:val="53"/>
          <w:w w:val="95"/>
          <w:shd w:val="clear" w:color="auto" w:fill="4F1F76"/>
        </w:rPr>
        <w:t xml:space="preserve"> </w:t>
      </w:r>
      <w:r>
        <w:rPr>
          <w:color w:val="FFFFFF"/>
          <w:w w:val="95"/>
          <w:shd w:val="clear" w:color="auto" w:fill="4F1F76"/>
        </w:rPr>
        <w:t>DETAILS</w:t>
      </w:r>
      <w:r>
        <w:rPr>
          <w:color w:val="FFFFFF"/>
          <w:shd w:val="clear" w:color="auto" w:fill="4F1F76"/>
        </w:rPr>
        <w:tab/>
      </w:r>
    </w:p>
    <w:p>
      <w:pPr>
        <w:spacing w:before="0"/>
        <w:ind w:left="1146" w:right="0" w:firstLine="0"/>
        <w:jc w:val="left"/>
        <w:rPr>
          <w:b/>
          <w:sz w:val="22"/>
        </w:rPr>
      </w:pPr>
      <w:r>
        <w:rPr>
          <w:b/>
          <w:spacing w:val="-2"/>
          <w:sz w:val="23"/>
        </w:rPr>
        <w:t>Client</w:t>
      </w:r>
      <w:r>
        <w:rPr>
          <w:b/>
          <w:spacing w:val="-23"/>
          <w:sz w:val="23"/>
        </w:rPr>
        <w:t xml:space="preserve"> </w:t>
      </w:r>
      <w:r>
        <w:rPr>
          <w:b/>
          <w:spacing w:val="-1"/>
          <w:sz w:val="23"/>
        </w:rPr>
        <w:t>name</w:t>
      </w:r>
      <w:r>
        <w:rPr>
          <w:b/>
          <w:spacing w:val="-11"/>
          <w:sz w:val="23"/>
        </w:rPr>
        <w:t xml:space="preserve"> </w:t>
      </w:r>
      <w:r>
        <w:rPr>
          <w:b/>
          <w:spacing w:val="-1"/>
          <w:sz w:val="23"/>
        </w:rPr>
        <w:t>:</w:t>
      </w:r>
      <w:r>
        <w:rPr>
          <w:b/>
          <w:spacing w:val="38"/>
          <w:sz w:val="23"/>
        </w:rPr>
        <w:t xml:space="preserve"> </w:t>
      </w:r>
      <w:r>
        <w:rPr>
          <w:b/>
          <w:spacing w:val="-1"/>
          <w:sz w:val="22"/>
        </w:rPr>
        <w:t>Ethias,</w:t>
      </w:r>
      <w:r>
        <w:rPr>
          <w:b/>
          <w:spacing w:val="-23"/>
          <w:sz w:val="22"/>
        </w:rPr>
        <w:t xml:space="preserve"> </w:t>
      </w:r>
      <w:r>
        <w:rPr>
          <w:b/>
          <w:spacing w:val="-1"/>
          <w:sz w:val="22"/>
        </w:rPr>
        <w:t>Europe</w:t>
      </w:r>
    </w:p>
    <w:p>
      <w:pPr>
        <w:pStyle w:val="3"/>
        <w:spacing w:before="155"/>
      </w:pPr>
      <w:bookmarkStart w:id="4" w:name="Project name : Intact"/>
      <w:bookmarkEnd w:id="4"/>
      <w:r>
        <w:rPr>
          <w:w w:val="90"/>
        </w:rPr>
        <w:t>Project</w:t>
      </w:r>
      <w:r>
        <w:rPr>
          <w:spacing w:val="33"/>
          <w:w w:val="90"/>
        </w:rPr>
        <w:t xml:space="preserve"> </w:t>
      </w:r>
      <w:r>
        <w:rPr>
          <w:w w:val="90"/>
        </w:rPr>
        <w:t>name</w:t>
      </w:r>
      <w:r>
        <w:rPr>
          <w:spacing w:val="41"/>
          <w:w w:val="90"/>
        </w:rPr>
        <w:t xml:space="preserve"> </w:t>
      </w:r>
      <w:r>
        <w:rPr>
          <w:w w:val="90"/>
        </w:rPr>
        <w:t>:</w:t>
      </w:r>
      <w:r>
        <w:rPr>
          <w:spacing w:val="33"/>
          <w:w w:val="90"/>
        </w:rPr>
        <w:t xml:space="preserve"> </w:t>
      </w:r>
      <w:r>
        <w:rPr>
          <w:w w:val="90"/>
        </w:rPr>
        <w:t>Intact</w:t>
      </w:r>
    </w:p>
    <w:p>
      <w:pPr>
        <w:spacing w:before="148"/>
        <w:ind w:left="1146" w:right="0" w:firstLine="0"/>
        <w:jc w:val="left"/>
        <w:rPr>
          <w:rFonts w:ascii="Verdana"/>
          <w:sz w:val="23"/>
        </w:rPr>
      </w:pPr>
      <w:r>
        <w:rPr>
          <w:b/>
          <w:w w:val="90"/>
          <w:sz w:val="23"/>
        </w:rPr>
        <w:t>Project</w:t>
      </w:r>
      <w:r>
        <w:rPr>
          <w:b/>
          <w:spacing w:val="6"/>
          <w:w w:val="90"/>
          <w:sz w:val="23"/>
        </w:rPr>
        <w:t xml:space="preserve"> </w:t>
      </w:r>
      <w:r>
        <w:rPr>
          <w:b/>
          <w:w w:val="90"/>
          <w:sz w:val="23"/>
        </w:rPr>
        <w:t>Domain</w:t>
      </w:r>
      <w:r>
        <w:rPr>
          <w:b/>
          <w:spacing w:val="17"/>
          <w:w w:val="90"/>
          <w:sz w:val="23"/>
        </w:rPr>
        <w:t xml:space="preserve"> </w:t>
      </w:r>
      <w:r>
        <w:rPr>
          <w:b/>
          <w:w w:val="90"/>
          <w:sz w:val="23"/>
        </w:rPr>
        <w:t>:</w:t>
      </w:r>
      <w:r>
        <w:rPr>
          <w:b/>
          <w:spacing w:val="24"/>
          <w:w w:val="90"/>
          <w:sz w:val="23"/>
        </w:rPr>
        <w:t xml:space="preserve"> </w:t>
      </w:r>
      <w:r>
        <w:rPr>
          <w:rFonts w:ascii="Verdana"/>
          <w:w w:val="90"/>
          <w:sz w:val="23"/>
        </w:rPr>
        <w:t>Insurance</w:t>
      </w:r>
      <w:r>
        <w:rPr>
          <w:rFonts w:ascii="Verdana"/>
          <w:spacing w:val="10"/>
          <w:w w:val="90"/>
          <w:sz w:val="23"/>
        </w:rPr>
        <w:t xml:space="preserve"> </w:t>
      </w:r>
      <w:r>
        <w:rPr>
          <w:rFonts w:ascii="Verdana"/>
          <w:w w:val="90"/>
          <w:sz w:val="23"/>
        </w:rPr>
        <w:t>Domain</w:t>
      </w:r>
    </w:p>
    <w:p>
      <w:pPr>
        <w:pStyle w:val="3"/>
      </w:pPr>
      <w:bookmarkStart w:id="5" w:name="Project description :"/>
      <w:bookmarkEnd w:id="5"/>
      <w:r>
        <w:rPr>
          <w:w w:val="90"/>
        </w:rPr>
        <w:t>Project</w:t>
      </w:r>
      <w:r>
        <w:rPr>
          <w:spacing w:val="45"/>
          <w:w w:val="90"/>
        </w:rPr>
        <w:t xml:space="preserve"> </w:t>
      </w:r>
      <w:r>
        <w:rPr>
          <w:w w:val="90"/>
        </w:rPr>
        <w:t>description</w:t>
      </w:r>
      <w:r>
        <w:rPr>
          <w:spacing w:val="36"/>
          <w:w w:val="90"/>
        </w:rPr>
        <w:t xml:space="preserve"> </w:t>
      </w:r>
      <w:r>
        <w:rPr>
          <w:w w:val="90"/>
        </w:rPr>
        <w:t>:</w:t>
      </w:r>
    </w:p>
    <w:p>
      <w:pPr>
        <w:pStyle w:val="7"/>
        <w:spacing w:before="3"/>
        <w:rPr>
          <w:b/>
          <w:sz w:val="26"/>
        </w:rPr>
      </w:pPr>
    </w:p>
    <w:p>
      <w:pPr>
        <w:spacing w:before="0" w:line="249" w:lineRule="auto"/>
        <w:ind w:left="1079" w:right="103" w:firstLine="0"/>
        <w:jc w:val="both"/>
        <w:rPr>
          <w:sz w:val="24"/>
        </w:rPr>
      </w:pPr>
      <w:r>
        <w:rPr>
          <w:sz w:val="24"/>
        </w:rPr>
        <w:t>Insurance is a form of risk management in which an insurer agrees to take the risk of the insured</w:t>
      </w:r>
      <w:r>
        <w:rPr>
          <w:spacing w:val="1"/>
          <w:sz w:val="24"/>
        </w:rPr>
        <w:t xml:space="preserve"> </w:t>
      </w:r>
      <w:r>
        <w:rPr>
          <w:sz w:val="24"/>
        </w:rPr>
        <w:t>entity against future events, uncertain loss etc. Also, in return for this transfer of risk, the insured</w:t>
      </w:r>
      <w:r>
        <w:rPr>
          <w:spacing w:val="1"/>
          <w:sz w:val="24"/>
        </w:rPr>
        <w:t xml:space="preserve"> </w:t>
      </w:r>
      <w:r>
        <w:rPr>
          <w:sz w:val="24"/>
        </w:rPr>
        <w:t>person exchanges compensation to the insurance company which is termed as Premium. The</w:t>
      </w:r>
      <w:r>
        <w:rPr>
          <w:spacing w:val="1"/>
          <w:sz w:val="24"/>
        </w:rPr>
        <w:t xml:space="preserve"> </w:t>
      </w:r>
      <w:r>
        <w:rPr>
          <w:sz w:val="24"/>
        </w:rPr>
        <w:t>purpose of an insurance is to provide protection against the risk of any financial loss. Insurance is</w:t>
      </w:r>
      <w:r>
        <w:rPr>
          <w:spacing w:val="1"/>
          <w:sz w:val="24"/>
        </w:rPr>
        <w:t xml:space="preserve"> </w:t>
      </w:r>
      <w:r>
        <w:rPr>
          <w:sz w:val="24"/>
        </w:rPr>
        <w:t>a contract between the insurer and the insured person or a Group. Insured person means the</w:t>
      </w:r>
      <w:r>
        <w:rPr>
          <w:spacing w:val="1"/>
          <w:sz w:val="24"/>
        </w:rPr>
        <w:t xml:space="preserve"> </w:t>
      </w:r>
      <w:r>
        <w:rPr>
          <w:sz w:val="24"/>
        </w:rPr>
        <w:t>person who is covered by the insurance policy or the one who avails the benefit of the policy and</w:t>
      </w:r>
      <w:r>
        <w:rPr>
          <w:spacing w:val="1"/>
          <w:sz w:val="24"/>
        </w:rPr>
        <w:t xml:space="preserve"> </w:t>
      </w:r>
      <w:r>
        <w:rPr>
          <w:sz w:val="24"/>
        </w:rPr>
        <w:t>the insurer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insurance</w:t>
      </w:r>
      <w:r>
        <w:rPr>
          <w:spacing w:val="-2"/>
          <w:sz w:val="24"/>
        </w:rPr>
        <w:t xml:space="preserve"> </w:t>
      </w:r>
      <w:r>
        <w:rPr>
          <w:sz w:val="24"/>
        </w:rPr>
        <w:t>company</w:t>
      </w:r>
      <w:r>
        <w:rPr>
          <w:spacing w:val="3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sells the</w:t>
      </w:r>
      <w:r>
        <w:rPr>
          <w:spacing w:val="-1"/>
          <w:sz w:val="24"/>
        </w:rPr>
        <w:t xml:space="preserve"> </w:t>
      </w:r>
      <w:r>
        <w:rPr>
          <w:sz w:val="24"/>
        </w:rPr>
        <w:t>policies.</w:t>
      </w:r>
    </w:p>
    <w:p>
      <w:pPr>
        <w:spacing w:after="0" w:line="249" w:lineRule="auto"/>
        <w:jc w:val="both"/>
        <w:rPr>
          <w:sz w:val="24"/>
        </w:rPr>
        <w:sectPr>
          <w:type w:val="continuous"/>
          <w:pgSz w:w="11900" w:h="16880"/>
          <w:pgMar w:top="1360" w:right="240" w:bottom="280" w:left="20" w:header="720" w:footer="720" w:gutter="0"/>
          <w:cols w:space="720" w:num="1"/>
        </w:sectPr>
      </w:pPr>
    </w:p>
    <w:p>
      <w:pPr>
        <w:spacing w:before="90"/>
        <w:ind w:left="1146" w:right="0" w:firstLine="0"/>
        <w:jc w:val="left"/>
        <w:rPr>
          <w:b/>
          <w:sz w:val="28"/>
        </w:rPr>
      </w:pPr>
      <w:r>
        <w:pict>
          <v:group id="_x0000_s1039" o:spid="_x0000_s1039" o:spt="203" style="position:absolute;left:0pt;margin-left:13.5pt;margin-top:58.05pt;height:727.1pt;width:232.35pt;mso-position-horizontal-relative:page;mso-position-vertical-relative:page;z-index:-251654144;mso-width-relative:page;mso-height-relative:page;" coordorigin="300,1162" coordsize="4647,14542">
            <o:lock v:ext="edit"/>
            <v:shape id="_x0000_s1040" o:spid="_x0000_s1040" style="position:absolute;left:339;top:1162;height:14542;width:4608;" fillcolor="#EEC5EC" filled="t" stroked="f" coordorigin="339,1162" coordsize="4608,14542" path="m4947,1162l339,4064,339,15704,4947,15704,4947,1162x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style="position:absolute;left:310;top:9983;height:455;width:758;" fillcolor="#6C1D6B" filled="t" stroked="f" coordorigin="310,9983" coordsize="758,455" path="m1068,9983l310,9983,1068,10438,1068,9983xe">
              <v:path arrowok="t"/>
              <v:fill on="t" focussize="0,0"/>
              <v:stroke on="f"/>
              <v:imagedata o:title=""/>
              <o:lock v:ext="edit"/>
            </v:shape>
            <v:shape id="_x0000_s1042" o:spid="_x0000_s1042" style="position:absolute;left:310;top:9983;height:455;width:758;" filled="f" stroked="t" coordorigin="310,9983" coordsize="758,455" path="m1068,9983l1068,10438,310,9983,1068,9983xe">
              <v:path arrowok="t"/>
              <v:fill on="f" focussize="0,0"/>
              <v:stroke weight="0.950236220472441pt" color="#6C1D6B"/>
              <v:imagedata o:title=""/>
              <o:lock v:ext="edit"/>
            </v:shape>
            <v:shape id="_x0000_s1043" o:spid="_x0000_s1043" style="position:absolute;left:311;top:7566;height:455;width:758;" fillcolor="#6C1D6B" filled="t" stroked="f" coordorigin="311,7566" coordsize="758,455" path="m1069,7566l311,7566,1069,8021,1069,7566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style="position:absolute;left:311;top:7566;height:455;width:758;" filled="f" stroked="t" coordorigin="311,7566" coordsize="758,455" path="m1069,7566l1069,8021,311,7566,1069,7566xe">
              <v:path arrowok="t"/>
              <v:fill on="f" focussize="0,0"/>
              <v:stroke weight="0.950236220472441pt" color="#6C1D6B"/>
              <v:imagedata o:title=""/>
              <o:lock v:ext="edit"/>
            </v:shape>
          </v:group>
        </w:pict>
      </w:r>
      <w:r>
        <w:rPr>
          <w:b/>
          <w:w w:val="90"/>
          <w:sz w:val="28"/>
        </w:rPr>
        <w:t>Roles</w:t>
      </w:r>
      <w:r>
        <w:rPr>
          <w:b/>
          <w:spacing w:val="45"/>
          <w:w w:val="90"/>
          <w:sz w:val="28"/>
        </w:rPr>
        <w:t xml:space="preserve"> </w:t>
      </w:r>
      <w:r>
        <w:rPr>
          <w:b/>
          <w:w w:val="90"/>
          <w:sz w:val="28"/>
        </w:rPr>
        <w:t>And</w:t>
      </w:r>
      <w:r>
        <w:rPr>
          <w:b/>
          <w:spacing w:val="50"/>
          <w:w w:val="90"/>
          <w:sz w:val="28"/>
        </w:rPr>
        <w:t xml:space="preserve"> </w:t>
      </w:r>
      <w:r>
        <w:rPr>
          <w:b/>
          <w:w w:val="90"/>
          <w:sz w:val="28"/>
        </w:rPr>
        <w:t>Responsibilities:</w:t>
      </w:r>
    </w:p>
    <w:p>
      <w:pPr>
        <w:pStyle w:val="9"/>
        <w:numPr>
          <w:ilvl w:val="0"/>
          <w:numId w:val="6"/>
        </w:numPr>
        <w:tabs>
          <w:tab w:val="left" w:pos="1506"/>
          <w:tab w:val="left" w:pos="1507"/>
        </w:tabs>
        <w:spacing w:before="259" w:after="0" w:line="240" w:lineRule="auto"/>
        <w:ind w:left="1506" w:right="0" w:hanging="365"/>
        <w:jc w:val="left"/>
        <w:rPr>
          <w:sz w:val="21"/>
        </w:rPr>
      </w:pPr>
      <w:r>
        <w:rPr>
          <w:spacing w:val="-1"/>
          <w:sz w:val="21"/>
        </w:rPr>
        <w:t>Manages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user</w:t>
      </w:r>
      <w:r>
        <w:rPr>
          <w:spacing w:val="-2"/>
          <w:sz w:val="21"/>
        </w:rPr>
        <w:t xml:space="preserve"> </w:t>
      </w:r>
      <w:r>
        <w:rPr>
          <w:spacing w:val="-1"/>
          <w:sz w:val="21"/>
        </w:rPr>
        <w:t>requirements;</w:t>
      </w:r>
      <w:r>
        <w:rPr>
          <w:spacing w:val="1"/>
          <w:sz w:val="21"/>
        </w:rPr>
        <w:t xml:space="preserve"> </w:t>
      </w:r>
      <w:r>
        <w:rPr>
          <w:sz w:val="21"/>
        </w:rPr>
        <w:t>provides</w:t>
      </w:r>
      <w:r>
        <w:rPr>
          <w:spacing w:val="-5"/>
          <w:sz w:val="21"/>
        </w:rPr>
        <w:t xml:space="preserve"> </w:t>
      </w:r>
      <w:r>
        <w:rPr>
          <w:sz w:val="21"/>
        </w:rPr>
        <w:t>timely</w:t>
      </w:r>
      <w:r>
        <w:rPr>
          <w:spacing w:val="-7"/>
          <w:sz w:val="21"/>
        </w:rPr>
        <w:t xml:space="preserve"> </w:t>
      </w:r>
      <w:r>
        <w:rPr>
          <w:sz w:val="21"/>
        </w:rPr>
        <w:t>project</w:t>
      </w:r>
      <w:r>
        <w:rPr>
          <w:spacing w:val="-16"/>
          <w:sz w:val="21"/>
        </w:rPr>
        <w:t xml:space="preserve"> </w:t>
      </w:r>
      <w:r>
        <w:rPr>
          <w:sz w:val="21"/>
        </w:rPr>
        <w:t>updates.</w:t>
      </w:r>
    </w:p>
    <w:p>
      <w:pPr>
        <w:pStyle w:val="7"/>
        <w:spacing w:before="5"/>
        <w:rPr>
          <w:sz w:val="19"/>
        </w:rPr>
      </w:pPr>
    </w:p>
    <w:p>
      <w:pPr>
        <w:pStyle w:val="9"/>
        <w:numPr>
          <w:ilvl w:val="0"/>
          <w:numId w:val="6"/>
        </w:numPr>
        <w:tabs>
          <w:tab w:val="left" w:pos="1506"/>
          <w:tab w:val="left" w:pos="1507"/>
        </w:tabs>
        <w:spacing w:before="0" w:after="0" w:line="232" w:lineRule="auto"/>
        <w:ind w:left="1506" w:right="286" w:hanging="365"/>
        <w:jc w:val="left"/>
        <w:rPr>
          <w:sz w:val="21"/>
        </w:rPr>
      </w:pPr>
      <w:r>
        <w:rPr>
          <w:spacing w:val="-1"/>
          <w:sz w:val="21"/>
        </w:rPr>
        <w:t>Analyzes</w:t>
      </w:r>
      <w:r>
        <w:rPr>
          <w:spacing w:val="-7"/>
          <w:sz w:val="21"/>
        </w:rPr>
        <w:t xml:space="preserve"> </w:t>
      </w:r>
      <w:r>
        <w:rPr>
          <w:spacing w:val="-1"/>
          <w:sz w:val="21"/>
        </w:rPr>
        <w:t>codes</w:t>
      </w:r>
      <w:r>
        <w:rPr>
          <w:spacing w:val="-6"/>
          <w:sz w:val="21"/>
        </w:rPr>
        <w:t xml:space="preserve"> </w:t>
      </w:r>
      <w:r>
        <w:rPr>
          <w:spacing w:val="-1"/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pacing w:val="-1"/>
          <w:sz w:val="21"/>
        </w:rPr>
        <w:t>ﬁnd</w:t>
      </w:r>
      <w:r>
        <w:rPr>
          <w:spacing w:val="-5"/>
          <w:sz w:val="21"/>
        </w:rPr>
        <w:t xml:space="preserve"> </w:t>
      </w:r>
      <w:r>
        <w:rPr>
          <w:spacing w:val="-1"/>
          <w:sz w:val="21"/>
        </w:rPr>
        <w:t>causes</w:t>
      </w:r>
      <w:r>
        <w:rPr>
          <w:spacing w:val="-2"/>
          <w:sz w:val="21"/>
        </w:rPr>
        <w:t xml:space="preserve"> </w:t>
      </w:r>
      <w:r>
        <w:rPr>
          <w:spacing w:val="-1"/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pacing w:val="-1"/>
          <w:sz w:val="21"/>
        </w:rPr>
        <w:t>errors</w:t>
      </w:r>
      <w:r>
        <w:rPr>
          <w:spacing w:val="-3"/>
          <w:sz w:val="21"/>
        </w:rPr>
        <w:t xml:space="preserve"> </w:t>
      </w:r>
      <w:r>
        <w:rPr>
          <w:spacing w:val="-1"/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pacing w:val="-1"/>
          <w:sz w:val="21"/>
        </w:rPr>
        <w:t>revise</w:t>
      </w:r>
      <w:r>
        <w:rPr>
          <w:spacing w:val="-14"/>
          <w:sz w:val="21"/>
        </w:rPr>
        <w:t xml:space="preserve"> </w:t>
      </w:r>
      <w:r>
        <w:rPr>
          <w:spacing w:val="-1"/>
          <w:sz w:val="21"/>
        </w:rPr>
        <w:t>programs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  <w:r>
        <w:rPr>
          <w:spacing w:val="-16"/>
          <w:sz w:val="21"/>
        </w:rPr>
        <w:t xml:space="preserve"> </w:t>
      </w:r>
      <w:r>
        <w:rPr>
          <w:sz w:val="21"/>
        </w:rPr>
        <w:t>needed.</w:t>
      </w:r>
      <w:r>
        <w:rPr>
          <w:spacing w:val="-5"/>
          <w:sz w:val="21"/>
        </w:rPr>
        <w:t xml:space="preserve"> </w:t>
      </w:r>
      <w:r>
        <w:rPr>
          <w:sz w:val="21"/>
        </w:rPr>
        <w:t>Provides</w:t>
      </w:r>
      <w:r>
        <w:rPr>
          <w:spacing w:val="-6"/>
          <w:sz w:val="21"/>
        </w:rPr>
        <w:t xml:space="preserve"> </w:t>
      </w:r>
      <w:r>
        <w:rPr>
          <w:sz w:val="21"/>
        </w:rPr>
        <w:t>feedback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7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63"/>
          <w:sz w:val="21"/>
        </w:rPr>
        <w:t xml:space="preserve"> </w:t>
      </w:r>
      <w:r>
        <w:rPr>
          <w:sz w:val="21"/>
        </w:rPr>
        <w:t>appraisals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team</w:t>
      </w:r>
      <w:r>
        <w:rPr>
          <w:spacing w:val="-3"/>
          <w:sz w:val="21"/>
        </w:rPr>
        <w:t xml:space="preserve"> </w:t>
      </w:r>
      <w:r>
        <w:rPr>
          <w:sz w:val="21"/>
        </w:rPr>
        <w:t>members.</w:t>
      </w:r>
    </w:p>
    <w:p>
      <w:pPr>
        <w:pStyle w:val="7"/>
        <w:rPr>
          <w:sz w:val="22"/>
        </w:rPr>
      </w:pPr>
    </w:p>
    <w:p>
      <w:pPr>
        <w:pStyle w:val="9"/>
        <w:numPr>
          <w:ilvl w:val="0"/>
          <w:numId w:val="6"/>
        </w:numPr>
        <w:tabs>
          <w:tab w:val="left" w:pos="1506"/>
          <w:tab w:val="left" w:pos="1507"/>
        </w:tabs>
        <w:spacing w:before="0" w:after="0" w:line="240" w:lineRule="auto"/>
        <w:ind w:left="1506" w:right="0" w:hanging="365"/>
        <w:jc w:val="left"/>
        <w:rPr>
          <w:sz w:val="21"/>
        </w:rPr>
      </w:pPr>
      <w:r>
        <w:rPr>
          <w:sz w:val="21"/>
        </w:rPr>
        <w:t>Delivering</w:t>
      </w:r>
      <w:r>
        <w:rPr>
          <w:spacing w:val="-16"/>
          <w:sz w:val="21"/>
        </w:rPr>
        <w:t xml:space="preserve"> </w:t>
      </w:r>
      <w:r>
        <w:rPr>
          <w:sz w:val="21"/>
        </w:rPr>
        <w:t>high</w:t>
      </w:r>
      <w:r>
        <w:rPr>
          <w:spacing w:val="-3"/>
          <w:sz w:val="21"/>
        </w:rPr>
        <w:t xml:space="preserve"> </w:t>
      </w:r>
      <w:r>
        <w:rPr>
          <w:sz w:val="21"/>
        </w:rPr>
        <w:t>availability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performance</w:t>
      </w:r>
    </w:p>
    <w:p>
      <w:pPr>
        <w:pStyle w:val="7"/>
        <w:spacing w:before="5"/>
        <w:rPr>
          <w:sz w:val="20"/>
        </w:rPr>
      </w:pPr>
    </w:p>
    <w:p>
      <w:pPr>
        <w:pStyle w:val="9"/>
        <w:numPr>
          <w:ilvl w:val="0"/>
          <w:numId w:val="6"/>
        </w:numPr>
        <w:tabs>
          <w:tab w:val="left" w:pos="1506"/>
          <w:tab w:val="left" w:pos="1507"/>
        </w:tabs>
        <w:spacing w:before="0" w:after="0" w:line="235" w:lineRule="auto"/>
        <w:ind w:left="1506" w:right="921" w:hanging="360"/>
        <w:jc w:val="left"/>
        <w:rPr>
          <w:sz w:val="21"/>
        </w:rPr>
      </w:pPr>
      <w:r>
        <w:rPr>
          <w:sz w:val="21"/>
        </w:rPr>
        <w:t>Contributing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all</w:t>
      </w:r>
      <w:r>
        <w:rPr>
          <w:spacing w:val="-1"/>
          <w:sz w:val="21"/>
        </w:rPr>
        <w:t xml:space="preserve"> </w:t>
      </w:r>
      <w:r>
        <w:rPr>
          <w:sz w:val="21"/>
        </w:rPr>
        <w:t>phases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Software</w:t>
      </w:r>
      <w:r>
        <w:rPr>
          <w:spacing w:val="-6"/>
          <w:sz w:val="21"/>
        </w:rPr>
        <w:t xml:space="preserve"> </w:t>
      </w:r>
      <w:r>
        <w:rPr>
          <w:sz w:val="21"/>
        </w:rPr>
        <w:t>development</w:t>
      </w:r>
      <w:r>
        <w:rPr>
          <w:spacing w:val="1"/>
          <w:sz w:val="21"/>
        </w:rPr>
        <w:t xml:space="preserve"> </w:t>
      </w:r>
      <w:r>
        <w:rPr>
          <w:sz w:val="21"/>
        </w:rPr>
        <w:t>lifecycle</w:t>
      </w:r>
      <w:r>
        <w:rPr>
          <w:spacing w:val="-11"/>
          <w:sz w:val="21"/>
        </w:rPr>
        <w:t xml:space="preserve"> </w:t>
      </w:r>
      <w:r>
        <w:rPr>
          <w:sz w:val="21"/>
        </w:rPr>
        <w:t>(SDLC)</w:t>
      </w:r>
      <w:r>
        <w:rPr>
          <w:spacing w:val="-4"/>
          <w:sz w:val="21"/>
        </w:rPr>
        <w:t xml:space="preserve"> </w:t>
      </w:r>
      <w:r>
        <w:rPr>
          <w:sz w:val="21"/>
        </w:rPr>
        <w:t>Managing</w:t>
      </w:r>
      <w:r>
        <w:rPr>
          <w:spacing w:val="-5"/>
          <w:sz w:val="21"/>
        </w:rPr>
        <w:t xml:space="preserve"> </w:t>
      </w:r>
      <w:r>
        <w:rPr>
          <w:sz w:val="21"/>
        </w:rPr>
        <w:t>Java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Java</w:t>
      </w:r>
      <w:r>
        <w:rPr>
          <w:spacing w:val="-6"/>
          <w:sz w:val="21"/>
        </w:rPr>
        <w:t xml:space="preserve"> </w:t>
      </w:r>
      <w:r>
        <w:rPr>
          <w:sz w:val="21"/>
        </w:rPr>
        <w:t>EE</w:t>
      </w:r>
      <w:r>
        <w:rPr>
          <w:spacing w:val="-63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7"/>
          <w:sz w:val="21"/>
        </w:rPr>
        <w:t xml:space="preserve"> </w:t>
      </w:r>
      <w:r>
        <w:rPr>
          <w:sz w:val="21"/>
        </w:rPr>
        <w:t>development</w:t>
      </w:r>
    </w:p>
    <w:p>
      <w:pPr>
        <w:pStyle w:val="7"/>
        <w:spacing w:before="8"/>
        <w:rPr>
          <w:sz w:val="20"/>
        </w:rPr>
      </w:pPr>
    </w:p>
    <w:p>
      <w:pPr>
        <w:pStyle w:val="9"/>
        <w:numPr>
          <w:ilvl w:val="0"/>
          <w:numId w:val="6"/>
        </w:numPr>
        <w:tabs>
          <w:tab w:val="left" w:pos="1506"/>
          <w:tab w:val="left" w:pos="1507"/>
        </w:tabs>
        <w:spacing w:before="0" w:after="0" w:line="240" w:lineRule="auto"/>
        <w:ind w:left="1506" w:right="0" w:hanging="365"/>
        <w:jc w:val="left"/>
        <w:rPr>
          <w:sz w:val="21"/>
        </w:rPr>
      </w:pPr>
      <w:r>
        <w:rPr>
          <w:sz w:val="21"/>
        </w:rPr>
        <w:t>Identityﬁes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evaluates</w:t>
      </w:r>
      <w:r>
        <w:rPr>
          <w:spacing w:val="-8"/>
          <w:sz w:val="21"/>
        </w:rPr>
        <w:t xml:space="preserve"> </w:t>
      </w:r>
      <w:r>
        <w:rPr>
          <w:sz w:val="21"/>
        </w:rPr>
        <w:t>new</w:t>
      </w:r>
      <w:r>
        <w:rPr>
          <w:spacing w:val="-4"/>
          <w:sz w:val="21"/>
        </w:rPr>
        <w:t xml:space="preserve"> </w:t>
      </w:r>
      <w:r>
        <w:rPr>
          <w:sz w:val="21"/>
        </w:rPr>
        <w:t>technologies</w:t>
      </w:r>
      <w:r>
        <w:rPr>
          <w:spacing w:val="-8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implementation.</w:t>
      </w:r>
    </w:p>
    <w:p>
      <w:pPr>
        <w:pStyle w:val="7"/>
        <w:spacing w:before="5"/>
        <w:rPr>
          <w:sz w:val="24"/>
        </w:rPr>
      </w:pPr>
    </w:p>
    <w:p>
      <w:pPr>
        <w:pStyle w:val="9"/>
        <w:numPr>
          <w:ilvl w:val="0"/>
          <w:numId w:val="6"/>
        </w:numPr>
        <w:tabs>
          <w:tab w:val="left" w:pos="1506"/>
          <w:tab w:val="left" w:pos="1507"/>
        </w:tabs>
        <w:spacing w:before="0" w:after="0" w:line="240" w:lineRule="auto"/>
        <w:ind w:left="1506" w:right="0" w:hanging="365"/>
        <w:jc w:val="left"/>
        <w:rPr>
          <w:sz w:val="21"/>
        </w:rPr>
      </w:pPr>
      <w:r>
        <w:rPr>
          <w:sz w:val="21"/>
        </w:rPr>
        <w:t>Coordination</w:t>
      </w:r>
      <w:r>
        <w:rPr>
          <w:spacing w:val="-11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testing</w:t>
      </w:r>
      <w:r>
        <w:rPr>
          <w:spacing w:val="-7"/>
          <w:sz w:val="21"/>
        </w:rPr>
        <w:t xml:space="preserve"> </w:t>
      </w:r>
      <w:r>
        <w:rPr>
          <w:sz w:val="21"/>
        </w:rPr>
        <w:t>teams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resolve</w:t>
      </w:r>
      <w:r>
        <w:rPr>
          <w:spacing w:val="-9"/>
          <w:sz w:val="21"/>
        </w:rPr>
        <w:t xml:space="preserve"> </w:t>
      </w:r>
      <w:r>
        <w:rPr>
          <w:sz w:val="21"/>
        </w:rPr>
        <w:t>defects.</w:t>
      </w:r>
    </w:p>
    <w:p>
      <w:pPr>
        <w:pStyle w:val="7"/>
        <w:spacing w:before="3"/>
        <w:rPr>
          <w:sz w:val="25"/>
        </w:rPr>
      </w:pPr>
    </w:p>
    <w:p>
      <w:pPr>
        <w:pStyle w:val="9"/>
        <w:numPr>
          <w:ilvl w:val="0"/>
          <w:numId w:val="6"/>
        </w:numPr>
        <w:tabs>
          <w:tab w:val="left" w:pos="1506"/>
          <w:tab w:val="left" w:pos="1507"/>
        </w:tabs>
        <w:spacing w:before="0" w:after="0" w:line="240" w:lineRule="auto"/>
        <w:ind w:left="1506" w:right="0" w:hanging="365"/>
        <w:jc w:val="left"/>
        <w:rPr>
          <w:sz w:val="21"/>
        </w:rPr>
      </w:pPr>
      <w:r>
        <w:rPr>
          <w:sz w:val="21"/>
        </w:rPr>
        <w:t>knowledge</w:t>
      </w:r>
      <w:r>
        <w:rPr>
          <w:spacing w:val="-8"/>
          <w:sz w:val="21"/>
        </w:rPr>
        <w:t xml:space="preserve"> </w:t>
      </w:r>
      <w:r>
        <w:rPr>
          <w:sz w:val="21"/>
        </w:rPr>
        <w:t>sharing</w:t>
      </w:r>
      <w:r>
        <w:rPr>
          <w:spacing w:val="-9"/>
          <w:sz w:val="21"/>
        </w:rPr>
        <w:t xml:space="preserve"> </w:t>
      </w:r>
      <w:r>
        <w:rPr>
          <w:sz w:val="21"/>
        </w:rPr>
        <w:t>activities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team.</w:t>
      </w:r>
    </w:p>
    <w:p>
      <w:pPr>
        <w:pStyle w:val="7"/>
        <w:spacing w:before="5"/>
        <w:rPr>
          <w:sz w:val="24"/>
        </w:rPr>
      </w:pPr>
    </w:p>
    <w:p>
      <w:pPr>
        <w:pStyle w:val="9"/>
        <w:numPr>
          <w:ilvl w:val="0"/>
          <w:numId w:val="6"/>
        </w:numPr>
        <w:tabs>
          <w:tab w:val="left" w:pos="1506"/>
          <w:tab w:val="left" w:pos="1507"/>
        </w:tabs>
        <w:spacing w:before="0" w:after="0" w:line="240" w:lineRule="auto"/>
        <w:ind w:left="1506" w:right="0" w:hanging="365"/>
        <w:jc w:val="left"/>
        <w:rPr>
          <w:sz w:val="21"/>
        </w:rPr>
      </w:pPr>
      <w:r>
        <w:rPr>
          <w:sz w:val="21"/>
        </w:rPr>
        <w:t>Agile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scrum</w:t>
      </w:r>
      <w:r>
        <w:rPr>
          <w:spacing w:val="-3"/>
          <w:sz w:val="21"/>
        </w:rPr>
        <w:t xml:space="preserve"> </w:t>
      </w:r>
      <w:r>
        <w:rPr>
          <w:sz w:val="21"/>
        </w:rPr>
        <w:t>activities.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20"/>
        </w:rPr>
      </w:pPr>
      <w:r>
        <w:pict>
          <v:shape id="_x0000_s1045" o:spid="_x0000_s1045" o:spt="202" type="#_x0000_t202" style="position:absolute;left:0pt;margin-left:12.35pt;margin-top:13.5pt;height:23.35pt;width:559.3pt;mso-position-horizontal-relative:page;mso-wrap-distance-bottom:0pt;mso-wrap-distance-top:0pt;z-index:-251653120;mso-width-relative:page;mso-height-relative:page;" fillcolor="#4F1F7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35" w:lineRule="exact"/>
                    <w:ind w:left="915" w:right="0" w:firstLine="0"/>
                    <w:jc w:val="left"/>
                    <w:rPr>
                      <w:rFonts w:ascii="Verdana"/>
                      <w:sz w:val="27"/>
                    </w:rPr>
                  </w:pPr>
                  <w:r>
                    <w:rPr>
                      <w:rFonts w:ascii="Verdana"/>
                      <w:color w:val="FFFFFF"/>
                      <w:sz w:val="27"/>
                    </w:rPr>
                    <w:t>PERSONAL</w:t>
                  </w:r>
                  <w:r>
                    <w:rPr>
                      <w:rFonts w:ascii="Verdana"/>
                      <w:color w:val="FFFFFF"/>
                      <w:spacing w:val="-21"/>
                      <w:sz w:val="27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sz w:val="39"/>
                    </w:rPr>
                    <w:t>D</w:t>
                  </w:r>
                  <w:r>
                    <w:rPr>
                      <w:rFonts w:ascii="Verdana"/>
                      <w:color w:val="FFFFFF"/>
                      <w:sz w:val="27"/>
                    </w:rPr>
                    <w:t>ETAILS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9"/>
        <w:rPr>
          <w:sz w:val="26"/>
        </w:rPr>
      </w:pPr>
    </w:p>
    <w:p>
      <w:pPr>
        <w:pStyle w:val="4"/>
        <w:rPr>
          <w:rFonts w:hint="default"/>
          <w:lang w:val="en-IN"/>
        </w:rPr>
      </w:pPr>
      <w:bookmarkStart w:id="6" w:name="Address :Pune"/>
      <w:bookmarkEnd w:id="6"/>
      <w:r>
        <w:t>Address</w:t>
      </w:r>
      <w:r>
        <w:rPr>
          <w:spacing w:val="-6"/>
        </w:rPr>
        <w:t xml:space="preserve"> </w:t>
      </w:r>
      <w:r>
        <w:t>:</w:t>
      </w:r>
      <w:r>
        <w:rPr>
          <w:rFonts w:hint="default"/>
          <w:lang w:val="en-IN"/>
        </w:rPr>
        <w:t>Mumbai</w:t>
      </w:r>
      <w:bookmarkStart w:id="10" w:name="_GoBack"/>
      <w:bookmarkEnd w:id="10"/>
    </w:p>
    <w:p>
      <w:pPr>
        <w:spacing w:before="140" w:line="360" w:lineRule="auto"/>
        <w:ind w:left="1146" w:right="7746" w:firstLine="0"/>
        <w:jc w:val="left"/>
        <w:rPr>
          <w:b/>
          <w:sz w:val="21"/>
        </w:rPr>
      </w:pPr>
      <w:r>
        <w:rPr>
          <w:b/>
          <w:w w:val="90"/>
          <w:sz w:val="21"/>
        </w:rPr>
        <w:t>Date</w:t>
      </w:r>
      <w:r>
        <w:rPr>
          <w:b/>
          <w:spacing w:val="24"/>
          <w:w w:val="90"/>
          <w:sz w:val="21"/>
        </w:rPr>
        <w:t xml:space="preserve"> </w:t>
      </w:r>
      <w:r>
        <w:rPr>
          <w:b/>
          <w:w w:val="90"/>
          <w:sz w:val="21"/>
        </w:rPr>
        <w:t>of</w:t>
      </w:r>
      <w:r>
        <w:rPr>
          <w:b/>
          <w:spacing w:val="38"/>
          <w:w w:val="90"/>
          <w:sz w:val="21"/>
        </w:rPr>
        <w:t xml:space="preserve"> </w:t>
      </w:r>
      <w:r>
        <w:rPr>
          <w:b/>
          <w:w w:val="90"/>
          <w:sz w:val="21"/>
        </w:rPr>
        <w:t>Birth</w:t>
      </w:r>
      <w:r>
        <w:rPr>
          <w:b/>
          <w:spacing w:val="8"/>
          <w:w w:val="90"/>
          <w:sz w:val="21"/>
        </w:rPr>
        <w:t xml:space="preserve"> </w:t>
      </w:r>
      <w:r>
        <w:rPr>
          <w:b/>
          <w:w w:val="90"/>
          <w:sz w:val="21"/>
        </w:rPr>
        <w:t>:</w:t>
      </w:r>
      <w:r>
        <w:rPr>
          <w:b/>
          <w:spacing w:val="14"/>
          <w:w w:val="90"/>
          <w:sz w:val="21"/>
        </w:rPr>
        <w:t xml:space="preserve"> </w:t>
      </w:r>
      <w:r>
        <w:rPr>
          <w:b/>
          <w:w w:val="90"/>
          <w:sz w:val="21"/>
        </w:rPr>
        <w:t>Nov</w:t>
      </w:r>
      <w:r>
        <w:rPr>
          <w:b/>
          <w:spacing w:val="41"/>
          <w:w w:val="90"/>
          <w:sz w:val="21"/>
        </w:rPr>
        <w:t xml:space="preserve"> </w:t>
      </w:r>
      <w:r>
        <w:rPr>
          <w:b/>
          <w:w w:val="90"/>
          <w:sz w:val="21"/>
        </w:rPr>
        <w:t>15,1997</w:t>
      </w:r>
      <w:r>
        <w:rPr>
          <w:b/>
          <w:spacing w:val="-53"/>
          <w:w w:val="90"/>
          <w:sz w:val="21"/>
        </w:rPr>
        <w:t xml:space="preserve"> </w:t>
      </w:r>
      <w:r>
        <w:rPr>
          <w:b/>
          <w:sz w:val="21"/>
        </w:rPr>
        <w:t>Gender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: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Male</w:t>
      </w:r>
    </w:p>
    <w:p>
      <w:pPr>
        <w:pStyle w:val="4"/>
        <w:spacing w:before="8"/>
      </w:pPr>
      <w:bookmarkStart w:id="7" w:name="Nationality : Indian"/>
      <w:bookmarkEnd w:id="7"/>
      <w:r>
        <w:rPr>
          <w:spacing w:val="-1"/>
        </w:rPr>
        <w:t>Nationality</w:t>
      </w:r>
      <w:r>
        <w:rPr>
          <w:spacing w:val="-10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Indian</w:t>
      </w:r>
    </w:p>
    <w:p>
      <w:pPr>
        <w:pStyle w:val="7"/>
        <w:spacing w:before="8"/>
        <w:rPr>
          <w:b/>
          <w:sz w:val="8"/>
        </w:rPr>
      </w:pPr>
      <w:r>
        <w:pict>
          <v:shape id="_x0000_s1046" o:spid="_x0000_s1046" o:spt="202" type="#_x0000_t202" style="position:absolute;left:0pt;margin-left:12.3pt;margin-top:6.4pt;height:24.1pt;width:559.3pt;mso-position-horizontal-relative:page;mso-wrap-distance-bottom:0pt;mso-wrap-distance-top:0pt;z-index:-251653120;mso-width-relative:page;mso-height-relative:page;" fillcolor="#4F1F7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38" w:lineRule="exact"/>
                    <w:ind w:left="916" w:right="0" w:firstLine="0"/>
                    <w:jc w:val="left"/>
                    <w:rPr>
                      <w:rFonts w:ascii="Verdana"/>
                      <w:sz w:val="39"/>
                    </w:rPr>
                  </w:pPr>
                  <w:r>
                    <w:rPr>
                      <w:rFonts w:ascii="Verdana"/>
                      <w:color w:val="FFFFFF"/>
                      <w:sz w:val="39"/>
                    </w:rPr>
                    <w:t>DECLARATION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52" w:line="367" w:lineRule="auto"/>
        <w:ind w:left="1146" w:right="880" w:firstLine="696"/>
      </w:pPr>
      <w:r>
        <w:rPr>
          <w:w w:val="110"/>
        </w:rPr>
        <w:t>I hereby declare that the above information is true to best of my knowledge and I bear</w:t>
      </w:r>
      <w:r>
        <w:rPr>
          <w:spacing w:val="-70"/>
          <w:w w:val="110"/>
        </w:rPr>
        <w:t xml:space="preserve"> </w:t>
      </w:r>
      <w:r>
        <w:rPr>
          <w:w w:val="110"/>
        </w:rPr>
        <w:t>responsibility</w:t>
      </w:r>
      <w:r>
        <w:rPr>
          <w:spacing w:val="-25"/>
          <w:w w:val="110"/>
        </w:rPr>
        <w:t xml:space="preserve"> </w:t>
      </w:r>
      <w:r>
        <w:rPr>
          <w:w w:val="110"/>
        </w:rPr>
        <w:t>for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27"/>
          <w:w w:val="110"/>
        </w:rPr>
        <w:t xml:space="preserve"> </w:t>
      </w:r>
      <w:r>
        <w:rPr>
          <w:w w:val="110"/>
        </w:rPr>
        <w:t>correctness</w:t>
      </w:r>
      <w:r>
        <w:rPr>
          <w:spacing w:val="-22"/>
          <w:w w:val="110"/>
        </w:rPr>
        <w:t xml:space="preserve"> </w:t>
      </w:r>
      <w:r>
        <w:rPr>
          <w:w w:val="110"/>
        </w:rPr>
        <w:t>of</w:t>
      </w:r>
      <w:r>
        <w:rPr>
          <w:spacing w:val="-27"/>
          <w:w w:val="110"/>
        </w:rPr>
        <w:t xml:space="preserve"> </w:t>
      </w:r>
      <w:r>
        <w:rPr>
          <w:w w:val="110"/>
        </w:rPr>
        <w:t>particulars.</w:t>
      </w:r>
    </w:p>
    <w:p>
      <w:pPr>
        <w:pStyle w:val="4"/>
        <w:spacing w:before="195"/>
      </w:pPr>
      <w:bookmarkStart w:id="8" w:name="DATE:"/>
      <w:bookmarkEnd w:id="8"/>
      <w:r>
        <w:t>DATE:</w:t>
      </w:r>
    </w:p>
    <w:p>
      <w:pPr>
        <w:pStyle w:val="7"/>
        <w:spacing w:before="2"/>
        <w:rPr>
          <w:b/>
        </w:rPr>
      </w:pPr>
    </w:p>
    <w:p>
      <w:pPr>
        <w:tabs>
          <w:tab w:val="left" w:pos="8421"/>
        </w:tabs>
        <w:spacing w:before="0"/>
        <w:ind w:left="1146" w:right="0" w:firstLine="0"/>
        <w:jc w:val="left"/>
        <w:rPr>
          <w:b/>
          <w:sz w:val="21"/>
        </w:rPr>
      </w:pPr>
      <w:r>
        <w:rPr>
          <w:b/>
          <w:sz w:val="21"/>
        </w:rPr>
        <w:t>PLACE:</w:t>
      </w:r>
      <w:r>
        <w:rPr>
          <w:b/>
          <w:sz w:val="21"/>
        </w:rPr>
        <w:tab/>
      </w:r>
      <w:r>
        <w:rPr>
          <w:b/>
          <w:w w:val="90"/>
          <w:sz w:val="21"/>
        </w:rPr>
        <w:t>Candidate</w:t>
      </w:r>
      <w:r>
        <w:rPr>
          <w:b/>
          <w:spacing w:val="33"/>
          <w:w w:val="90"/>
          <w:sz w:val="21"/>
        </w:rPr>
        <w:t xml:space="preserve"> </w:t>
      </w:r>
      <w:r>
        <w:rPr>
          <w:b/>
          <w:w w:val="90"/>
          <w:sz w:val="21"/>
        </w:rPr>
        <w:t>Name</w:t>
      </w:r>
    </w:p>
    <w:p>
      <w:pPr>
        <w:pStyle w:val="7"/>
        <w:spacing w:before="1"/>
        <w:rPr>
          <w:b/>
        </w:rPr>
      </w:pPr>
    </w:p>
    <w:p>
      <w:pPr>
        <w:pStyle w:val="4"/>
        <w:spacing w:before="1"/>
        <w:ind w:left="0" w:right="1202"/>
        <w:jc w:val="right"/>
      </w:pPr>
      <w:bookmarkStart w:id="9" w:name="Shubham Mondhoriya"/>
      <w:bookmarkEnd w:id="9"/>
      <w:r>
        <w:t>Shubham</w:t>
      </w:r>
      <w:r>
        <w:rPr>
          <w:spacing w:val="-10"/>
        </w:rPr>
        <w:t xml:space="preserve"> </w:t>
      </w:r>
      <w:r>
        <w:t>Mondhoriya</w:t>
      </w:r>
    </w:p>
    <w:sectPr>
      <w:pgSz w:w="11900" w:h="16880"/>
      <w:pgMar w:top="1140" w:right="240" w:bottom="280" w:left="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●"/>
      <w:lvlJc w:val="left"/>
      <w:pPr>
        <w:ind w:left="1511" w:hanging="356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34" w:hanging="3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49" w:hanging="3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4" w:hanging="3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79" w:hanging="3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93" w:hanging="3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08" w:hanging="3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823" w:hanging="3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438" w:hanging="356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●"/>
      <w:lvlJc w:val="left"/>
      <w:pPr>
        <w:ind w:left="1511" w:hanging="356"/>
      </w:pPr>
      <w:rPr>
        <w:rFonts w:hint="default" w:ascii="Arial" w:hAnsi="Arial" w:eastAsia="Arial" w:cs="Arial"/>
        <w:b/>
        <w:bCs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34" w:hanging="3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49" w:hanging="3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4" w:hanging="3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79" w:hanging="3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93" w:hanging="3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08" w:hanging="3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823" w:hanging="3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438" w:hanging="356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676" w:hanging="356"/>
      </w:pPr>
      <w:rPr>
        <w:rFonts w:hint="default" w:ascii="Arial" w:hAnsi="Arial" w:eastAsia="Arial" w:cs="Arial"/>
        <w:b/>
        <w:bCs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5" w:hanging="3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0" w:hanging="3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25" w:hanging="3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40" w:hanging="3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56" w:hanging="3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71" w:hanging="3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86" w:hanging="3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01" w:hanging="356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676" w:hanging="356"/>
      </w:pPr>
      <w:rPr>
        <w:rFonts w:hint="default" w:ascii="Microsoft Sans Serif" w:hAnsi="Microsoft Sans Serif" w:eastAsia="Microsoft Sans Serif" w:cs="Microsoft Sans Serif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90" w:hanging="3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00" w:hanging="3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10" w:hanging="3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20" w:hanging="3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230" w:hanging="3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540" w:hanging="3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850" w:hanging="3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160" w:hanging="356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"/>
      <w:lvlJc w:val="left"/>
      <w:pPr>
        <w:ind w:left="1506" w:hanging="365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13" w:hanging="36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27" w:hanging="36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541" w:hanging="36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555" w:hanging="36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569" w:hanging="36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83" w:hanging="36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597" w:hanging="36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611" w:hanging="365"/>
      </w:pPr>
      <w:rPr>
        <w:rFonts w:hint="default"/>
        <w:lang w:val="en-US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0"/>
      <w:numFmt w:val="bullet"/>
      <w:lvlText w:val="●"/>
      <w:lvlJc w:val="left"/>
      <w:pPr>
        <w:ind w:left="676" w:hanging="356"/>
      </w:pPr>
      <w:rPr>
        <w:rFonts w:hint="default" w:ascii="Microsoft Sans Serif" w:hAnsi="Microsoft Sans Serif" w:eastAsia="Microsoft Sans Serif" w:cs="Microsoft Sans Serif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1511" w:hanging="356"/>
      </w:pPr>
      <w:rPr>
        <w:rFonts w:hint="default" w:ascii="Microsoft Sans Serif" w:hAnsi="Microsoft Sans Serif" w:eastAsia="Microsoft Sans Serif" w:cs="Microsoft Sans Serif"/>
        <w:w w:val="100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10" w:hanging="3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00" w:hanging="3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90" w:hanging="3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81" w:hanging="3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471" w:hanging="3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061" w:hanging="3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51" w:hanging="35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7881110"/>
    <w:rsid w:val="1E906267"/>
    <w:rsid w:val="48B405E4"/>
    <w:rsid w:val="52B104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9"/>
      <w:outlineLvl w:val="1"/>
    </w:pPr>
    <w:rPr>
      <w:rFonts w:ascii="Verdana" w:hAnsi="Verdana" w:eastAsia="Verdana" w:cs="Verdana"/>
      <w:sz w:val="39"/>
      <w:szCs w:val="39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40"/>
      <w:ind w:left="1146"/>
      <w:outlineLvl w:val="2"/>
    </w:pPr>
    <w:rPr>
      <w:rFonts w:ascii="Tahoma" w:hAnsi="Tahoma" w:eastAsia="Tahoma" w:cs="Tahoma"/>
      <w:b/>
      <w:bCs/>
      <w:sz w:val="23"/>
      <w:szCs w:val="23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146"/>
      <w:outlineLvl w:val="3"/>
    </w:pPr>
    <w:rPr>
      <w:rFonts w:ascii="Tahoma" w:hAnsi="Tahoma" w:eastAsia="Tahoma" w:cs="Tahoma"/>
      <w:b/>
      <w:bCs/>
      <w:sz w:val="21"/>
      <w:szCs w:val="21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ahoma" w:hAnsi="Tahoma" w:eastAsia="Tahoma" w:cs="Tahoma"/>
      <w:sz w:val="21"/>
      <w:szCs w:val="21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676" w:hanging="357"/>
    </w:pPr>
    <w:rPr>
      <w:rFonts w:ascii="Tahoma" w:hAnsi="Tahoma" w:eastAsia="Tahoma" w:cs="Tahoma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27"/>
    <customShpInfo spid="_x0000_s1031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2"/>
    <customShpInfo spid="_x0000_s1040"/>
    <customShpInfo spid="_x0000_s1041"/>
    <customShpInfo spid="_x0000_s1042"/>
    <customShpInfo spid="_x0000_s1043"/>
    <customShpInfo spid="_x0000_s1044"/>
    <customShpInfo spid="_x0000_s1039"/>
    <customShpInfo spid="_x0000_s1045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2023-07-08T08:40:00Z</dcterms:created>
  <dc:creator>shubh</dc:creator>
  <cp:lastModifiedBy>WPS_1675279397</cp:lastModifiedBy>
  <dcterms:modified xsi:type="dcterms:W3CDTF">2023-07-18T15:40:33Z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2023-07-08T00:00:00Z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D76084FB400946378E99785B5D32241E</vt:lpwstr>
  </property>
</Properties>
</file>